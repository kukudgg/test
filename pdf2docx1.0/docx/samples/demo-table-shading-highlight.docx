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174" w:lineRule="exact" w:before="0" w:after="0"/>
        <w:ind w:left="0" w:right="0"/>
      </w:pPr>
    </w:p>
    <w:p>
      <w:pPr>
        <w:autoSpaceDN w:val="0"/>
        <w:autoSpaceDE w:val="0"/>
        <w:widowControl/>
        <w:spacing w:line="392" w:lineRule="exact" w:before="0" w:after="48"/>
        <w:ind w:left="0" w:right="0" w:firstLine="0"/>
        <w:jc w:val="center"/>
      </w:pPr>
      <w:r>
        <w:rPr>
          <w:w w:val="98.48275677911167"/>
          <w:rFonts w:ascii="Arial,Bold" w:hAnsi="Arial,Bold" w:eastAsia="Arial,Bold"/>
          <w:b/>
          <w:i w:val="0"/>
          <w:color w:val="000000"/>
          <w:sz w:val="29"/>
        </w:rPr>
        <w:t>WARN Report*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7.99999999999997" w:type="dxa"/>
      </w:tblPr>
      <w:tblGrid>
        <w:gridCol w:w="7360"/>
        <w:gridCol w:w="7360"/>
      </w:tblGrid>
      <w:tr>
        <w:trPr>
          <w:trHeight w:hRule="exact" w:val="972"/>
        </w:trPr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2" w:after="0"/>
              <w:ind w:left="52" w:right="0" w:firstLine="0"/>
              <w:jc w:val="left"/>
            </w:pPr>
            <w:r>
              <w:rPr>
                <w:rFonts w:ascii="Malgun Gothic" w:hAnsi="Malgun Gothic"/>
                <w:sz w:val="16"/>
              </w:rPr>
              <w:drawing>
                <wp:inline xmlns:a="http://schemas.openxmlformats.org/drawingml/2006/main" xmlns:pic="http://schemas.openxmlformats.org/drawingml/2006/picture">
                  <wp:extent cx="1535430" cy="53975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5430" cy="5397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6" w:after="0"/>
              <w:ind w:left="1728" w:right="2880" w:firstLine="0"/>
              <w:jc w:val="center"/>
            </w:pPr>
            <w:r>
              <w:rPr>
                <w:rFonts w:ascii="Malgun Gothic" w:hAnsi="Malgun Gothic" w:eastAsia="Arial,Bold"/>
                <w:b/>
                <w:i w:val="0"/>
                <w:color w:val="000000"/>
                <w:sz w:val="16"/>
              </w:rPr>
              <w:t xml:space="preserve">Summary by Received Date </w:t>
            </w:r>
            <w:r>
              <w:rPr>
                <w:rFonts w:ascii="Malgun Gothic" w:hAnsi="Malgun Gothic"/>
                <w:sz w:val="16"/>
              </w:rPr>
              <w:br/>
            </w:r>
            <w:r>
              <w:rPr>
                <w:rFonts w:ascii="Malgun Gothic" w:hAnsi="Malgun Gothic" w:eastAsia="Arial,Bold"/>
                <w:b/>
                <w:i w:val="0"/>
                <w:color w:val="000000"/>
                <w:sz w:val="16"/>
              </w:rPr>
              <w:t xml:space="preserve">07/01/2015 - 03/25/2016 </w:t>
            </w:r>
            <w:r>
              <w:rPr>
                <w:rFonts w:ascii="Malgun Gothic" w:hAnsi="Malgun Gothic"/>
                <w:sz w:val="16"/>
              </w:rPr>
              <w:br/>
            </w:r>
            <w:r>
              <w:rPr>
                <w:rFonts w:ascii="Malgun Gothic" w:hAnsi="Malgun Gothic" w:eastAsia="Arial,Bold"/>
                <w:b/>
                <w:i w:val="0"/>
                <w:color w:val="000000"/>
                <w:sz w:val="16"/>
              </w:rPr>
              <w:t>Fiscal Year</w:t>
            </w:r>
          </w:p>
        </w:tc>
      </w:tr>
    </w:tbl>
    <w:p>
      <w:pPr>
        <w:autoSpaceDN w:val="0"/>
        <w:autoSpaceDE w:val="0"/>
        <w:widowControl/>
        <w:spacing w:line="230" w:lineRule="exact" w:before="104" w:after="0"/>
        <w:ind w:left="0" w:right="0" w:firstLine="0"/>
        <w:jc w:val="center"/>
      </w:pPr>
      <w:r>
        <w:rPr>
          <w:rFonts w:ascii="Arial,Bold" w:hAnsi="Arial,Bold" w:eastAsia="Arial,Bold"/>
          <w:b/>
          <w:i w:val="0"/>
          <w:color w:val="000000"/>
          <w:sz w:val="15"/>
        </w:rPr>
        <w:t>*Publication Note: This bi-weekly report is updated on the 10</w:t>
      </w:r>
      <w:r>
        <w:rPr>
          <w:rFonts w:ascii="Arial,Bold" w:hAnsi="Arial,Bold" w:eastAsia="Arial,Bold"/>
          <w:b/>
          <w:i w:val="0"/>
          <w:color w:val="000000"/>
          <w:sz w:val="10"/>
        </w:rPr>
        <w:t>th</w:t>
      </w:r>
      <w:r>
        <w:rPr>
          <w:rFonts w:ascii="Arial,Bold" w:hAnsi="Arial,Bold" w:eastAsia="Arial,Bold"/>
          <w:b/>
          <w:i w:val="0"/>
          <w:color w:val="000000"/>
          <w:sz w:val="15"/>
        </w:rPr>
        <w:t xml:space="preserve"> and 25</w:t>
      </w:r>
      <w:r>
        <w:rPr>
          <w:rFonts w:ascii="Arial,Bold" w:hAnsi="Arial,Bold" w:eastAsia="Arial,Bold"/>
          <w:b/>
          <w:i w:val="0"/>
          <w:color w:val="000000"/>
          <w:sz w:val="10"/>
        </w:rPr>
        <w:t>th</w:t>
      </w:r>
      <w:r>
        <w:rPr>
          <w:rFonts w:ascii="Arial,Bold" w:hAnsi="Arial,Bold" w:eastAsia="Arial,Bold"/>
          <w:b/>
          <w:i w:val="0"/>
          <w:color w:val="000000"/>
          <w:sz w:val="15"/>
        </w:rPr>
        <w:t xml:space="preserve"> of each month, if these dates fall on a weekend or holiday then the report is published the following working day.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2103"/>
        <w:gridCol w:w="2103"/>
        <w:gridCol w:w="2103"/>
        <w:gridCol w:w="2103"/>
        <w:gridCol w:w="2103"/>
        <w:gridCol w:w="2103"/>
        <w:gridCol w:w="2103"/>
      </w:tblGrid>
      <w:tr>
        <w:trPr>
          <w:trHeight w:hRule="exact" w:val="264"/>
        </w:trPr>
        <w:tc>
          <w:tcPr>
            <w:tcW w:type="dxa" w:w="1346"/>
            <w:tcBorders>
              <w:start w:sz="7.199999999999989" w:val="single" w:color="#000000"/>
              <w:top w:sz="7.2000000000000455" w:val="single" w:color="#000000"/>
              <w:end w:sz="8.0" w:val="single" w:color="#000000"/>
              <w:bottom w:sz="8.0" w:val="single" w:color="#000000"/>
            </w:tcBorders>
            <w:shd w:fill="b8cce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0" w:after="0"/>
              <w:ind w:left="0" w:right="0" w:firstLine="0"/>
              <w:jc w:val="center"/>
            </w:pPr>
            <w:r>
              <w:rPr>
                <w:rFonts w:ascii="Malgun Gothic" w:hAnsi="Malgun Gothic" w:eastAsia="Arial,Bold"/>
                <w:b/>
                <w:i w:val="0"/>
                <w:color w:val="000000"/>
                <w:sz w:val="16"/>
              </w:rPr>
              <w:t>Notice Date</w:t>
            </w:r>
          </w:p>
        </w:tc>
        <w:tc>
          <w:tcPr>
            <w:tcW w:type="dxa" w:w="1346"/>
            <w:tcBorders>
              <w:start w:sz="8.0" w:val="single" w:color="#000000"/>
              <w:top w:sz="7.2000000000000455" w:val="single" w:color="#000000"/>
              <w:end w:sz="8.0" w:val="single" w:color="#000000"/>
              <w:bottom w:sz="8.0" w:val="single" w:color="#000000"/>
            </w:tcBorders>
            <w:shd w:fill="b8cce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0" w:after="0"/>
              <w:ind w:left="0" w:right="0" w:firstLine="0"/>
              <w:jc w:val="center"/>
            </w:pPr>
            <w:r>
              <w:rPr>
                <w:rFonts w:ascii="Malgun Gothic" w:hAnsi="Malgun Gothic" w:eastAsia="Arial,Bold"/>
                <w:b/>
                <w:i w:val="0"/>
                <w:color w:val="000000"/>
                <w:sz w:val="16"/>
              </w:rPr>
              <w:t xml:space="preserve">Effective </w:t>
            </w:r>
          </w:p>
        </w:tc>
        <w:tc>
          <w:tcPr>
            <w:tcW w:type="dxa" w:w="1394"/>
            <w:tcBorders>
              <w:start w:sz="8.0" w:val="single" w:color="#000000"/>
              <w:top w:sz="7.2000000000000455" w:val="single" w:color="#000000"/>
              <w:end w:sz="7.2000000000000455" w:val="single" w:color="#000000"/>
              <w:bottom w:sz="8.0" w:val="single" w:color="#000000"/>
            </w:tcBorders>
            <w:shd w:fill="b8cce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0" w:after="0"/>
              <w:ind w:left="0" w:right="0" w:firstLine="0"/>
              <w:jc w:val="center"/>
            </w:pPr>
            <w:r>
              <w:rPr>
                <w:rFonts w:ascii="Malgun Gothic" w:hAnsi="Malgun Gothic" w:eastAsia="Arial,Bold"/>
                <w:b/>
                <w:i w:val="0"/>
                <w:color w:val="000000"/>
                <w:sz w:val="16"/>
              </w:rPr>
              <w:t xml:space="preserve">Received </w:t>
            </w:r>
          </w:p>
        </w:tc>
        <w:tc>
          <w:tcPr>
            <w:tcW w:type="dxa" w:w="3930"/>
            <w:tcBorders>
              <w:start w:sz="7.2000000000000455" w:val="single" w:color="#000000"/>
              <w:top w:sz="7.2000000000000455" w:val="single" w:color="#000000"/>
              <w:end w:sz="8.0" w:val="single" w:color="#000000"/>
              <w:bottom w:sz="8.0" w:val="single" w:color="#000000"/>
            </w:tcBorders>
            <w:shd w:fill="b8cce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0" w:after="0"/>
              <w:ind w:left="0" w:right="0" w:firstLine="0"/>
              <w:jc w:val="center"/>
            </w:pPr>
            <w:r>
              <w:rPr>
                <w:rFonts w:ascii="Malgun Gothic" w:hAnsi="Malgun Gothic" w:eastAsia="Arial,Bold"/>
                <w:b/>
                <w:i w:val="0"/>
                <w:color w:val="000000"/>
                <w:sz w:val="16"/>
              </w:rPr>
              <w:t>Company</w:t>
            </w:r>
          </w:p>
        </w:tc>
        <w:tc>
          <w:tcPr>
            <w:tcW w:type="dxa" w:w="1846"/>
            <w:tcBorders>
              <w:start w:sz="8.0" w:val="single" w:color="#000000"/>
              <w:top w:sz="7.2000000000000455" w:val="single" w:color="#000000"/>
              <w:end w:sz="8.0" w:val="single" w:color="#000000"/>
              <w:bottom w:sz="8.0" w:val="single" w:color="#000000"/>
            </w:tcBorders>
            <w:shd w:fill="b8cce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0" w:after="0"/>
              <w:ind w:left="0" w:right="0" w:firstLine="0"/>
              <w:jc w:val="center"/>
            </w:pPr>
            <w:r>
              <w:rPr>
                <w:rFonts w:ascii="Malgun Gothic" w:hAnsi="Malgun Gothic" w:eastAsia="Arial,Bold"/>
                <w:b/>
                <w:i w:val="0"/>
                <w:color w:val="000000"/>
                <w:sz w:val="16"/>
              </w:rPr>
              <w:t>City</w:t>
            </w:r>
          </w:p>
        </w:tc>
        <w:tc>
          <w:tcPr>
            <w:tcW w:type="dxa" w:w="1670"/>
            <w:tcBorders>
              <w:start w:sz="8.0" w:val="single" w:color="#000000"/>
              <w:top w:sz="7.2000000000000455" w:val="single" w:color="#000000"/>
              <w:end w:sz="7.199999999999818" w:val="single" w:color="#000000"/>
              <w:bottom w:sz="8.0" w:val="single" w:color="#000000"/>
            </w:tcBorders>
            <w:shd w:fill="b8cce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0" w:after="0"/>
              <w:ind w:left="0" w:right="0" w:firstLine="0"/>
              <w:jc w:val="center"/>
            </w:pPr>
            <w:r>
              <w:rPr>
                <w:rFonts w:ascii="Malgun Gothic" w:hAnsi="Malgun Gothic" w:eastAsia="Arial,Bold"/>
                <w:b/>
                <w:i w:val="0"/>
                <w:color w:val="000000"/>
                <w:sz w:val="16"/>
              </w:rPr>
              <w:t xml:space="preserve">No. Of </w:t>
            </w:r>
          </w:p>
        </w:tc>
        <w:tc>
          <w:tcPr>
            <w:tcW w:type="dxa" w:w="3148"/>
            <w:tcBorders>
              <w:start w:sz="7.199999999999818" w:val="single" w:color="#000000"/>
              <w:top w:sz="7.2000000000000455" w:val="single" w:color="#000000"/>
              <w:end w:sz="8.0" w:val="single" w:color="#000000"/>
              <w:bottom w:sz="8.0" w:val="single" w:color="#000000"/>
            </w:tcBorders>
            <w:shd w:fill="b8cce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0" w:after="0"/>
              <w:ind w:left="0" w:right="0" w:firstLine="0"/>
              <w:jc w:val="center"/>
            </w:pPr>
            <w:r>
              <w:rPr>
                <w:rFonts w:ascii="Malgun Gothic" w:hAnsi="Malgun Gothic" w:eastAsia="Arial,Bold"/>
                <w:b/>
                <w:i w:val="0"/>
                <w:color w:val="000000"/>
                <w:sz w:val="16"/>
              </w:rPr>
              <w:t>Layoff/Closure</w:t>
            </w:r>
          </w:p>
        </w:tc>
      </w:tr>
      <w:tr>
        <w:trPr>
          <w:trHeight w:hRule="exact" w:val="264"/>
        </w:trPr>
        <w:tc>
          <w:tcPr>
            <w:tcW w:type="dxa" w:w="1346"/>
            <w:tcBorders>
              <w:start w:sz="7.199999999999989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0" w:after="0"/>
              <w:ind w:left="28" w:right="0" w:firstLine="0"/>
              <w:jc w:val="left"/>
            </w:pPr>
            <w:r>
              <w:rPr>
                <w:rFonts w:ascii="Malgun Gothic" w:hAnsi="Malgun Gothic" w:eastAsia="Arial"/>
                <w:b w:val="0"/>
                <w:i w:val="0"/>
                <w:color w:val="000000"/>
                <w:sz w:val="16"/>
              </w:rPr>
              <w:t xml:space="preserve">06/22/2015 </w:t>
            </w:r>
          </w:p>
        </w:tc>
        <w:tc>
          <w:tcPr>
            <w:tcW w:type="dxa" w:w="134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0" w:after="0"/>
              <w:ind w:left="28" w:right="0" w:firstLine="0"/>
              <w:jc w:val="left"/>
            </w:pPr>
            <w:r>
              <w:rPr>
                <w:rFonts w:ascii="Malgun Gothic" w:hAnsi="Malgun Gothic" w:eastAsia="Arial"/>
                <w:b w:val="0"/>
                <w:i w:val="0"/>
                <w:color w:val="000000"/>
                <w:sz w:val="16"/>
              </w:rPr>
              <w:t xml:space="preserve">03/25/2016 </w:t>
            </w:r>
          </w:p>
        </w:tc>
        <w:tc>
          <w:tcPr>
            <w:tcW w:type="dxa" w:w="1394"/>
            <w:tcBorders>
              <w:start w:sz="8.0" w:val="single" w:color="#000000"/>
              <w:top w:sz="8.0" w:val="single" w:color="#000000"/>
              <w:end w:sz="7.2000000000000455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0" w:after="0"/>
              <w:ind w:left="28" w:right="0" w:firstLine="0"/>
              <w:jc w:val="left"/>
            </w:pPr>
            <w:r>
              <w:rPr>
                <w:rFonts w:ascii="Malgun Gothic" w:hAnsi="Malgun Gothic" w:eastAsia="Arial"/>
                <w:b w:val="0"/>
                <w:i w:val="0"/>
                <w:color w:val="000000"/>
                <w:sz w:val="16"/>
              </w:rPr>
              <w:t>07/01/2015</w:t>
            </w:r>
          </w:p>
        </w:tc>
        <w:tc>
          <w:tcPr>
            <w:tcW w:type="dxa" w:w="3930"/>
            <w:tcBorders>
              <w:start w:sz="7.2000000000000455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0" w:after="0"/>
              <w:ind w:left="30" w:right="0" w:firstLine="0"/>
              <w:jc w:val="left"/>
            </w:pPr>
            <w:r>
              <w:rPr>
                <w:rFonts w:ascii="Malgun Gothic" w:hAnsi="Malgun Gothic" w:eastAsia="Arial"/>
                <w:b w:val="0"/>
                <w:i w:val="0"/>
                <w:color w:val="000000"/>
                <w:sz w:val="16"/>
              </w:rPr>
              <w:t>Maxim Integrated Product</w:t>
            </w:r>
          </w:p>
        </w:tc>
        <w:tc>
          <w:tcPr>
            <w:tcW w:type="dxa" w:w="184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0" w:after="0"/>
              <w:ind w:left="30" w:right="0" w:firstLine="0"/>
              <w:jc w:val="left"/>
            </w:pPr>
            <w:r>
              <w:rPr>
                <w:rFonts w:ascii="Malgun Gothic" w:hAnsi="Malgun Gothic" w:eastAsia="Arial"/>
                <w:b w:val="0"/>
                <w:i w:val="0"/>
                <w:color w:val="000000"/>
                <w:sz w:val="16"/>
              </w:rPr>
              <w:t>San Jose</w:t>
            </w:r>
          </w:p>
        </w:tc>
        <w:tc>
          <w:tcPr>
            <w:tcW w:type="dxa" w:w="1670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0" w:after="0"/>
              <w:ind w:left="28" w:right="0" w:firstLine="0"/>
              <w:jc w:val="left"/>
            </w:pPr>
            <w:r>
              <w:rPr>
                <w:rFonts w:ascii="Malgun Gothic" w:hAnsi="Malgun Gothic" w:eastAsia="Arial"/>
                <w:b w:val="0"/>
                <w:i w:val="0"/>
                <w:color w:val="000000"/>
                <w:sz w:val="16"/>
              </w:rPr>
              <w:t>150</w:t>
            </w:r>
          </w:p>
        </w:tc>
        <w:tc>
          <w:tcPr>
            <w:tcW w:type="dxa" w:w="3148"/>
            <w:tcBorders>
              <w:start w:sz="7.199999999999818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0" w:after="0"/>
              <w:ind w:left="28" w:right="0" w:firstLine="0"/>
              <w:jc w:val="left"/>
            </w:pPr>
            <w:r>
              <w:rPr>
                <w:rFonts w:ascii="Malgun Gothic" w:hAnsi="Malgun Gothic" w:eastAsia="Arial"/>
                <w:b w:val="0"/>
                <w:i w:val="0"/>
                <w:color w:val="000000"/>
                <w:sz w:val="16"/>
              </w:rPr>
              <w:t>Closure Permanent</w:t>
            </w:r>
          </w:p>
        </w:tc>
      </w:tr>
      <w:tr>
        <w:trPr>
          <w:trHeight w:hRule="exact" w:val="264"/>
        </w:trPr>
        <w:tc>
          <w:tcPr>
            <w:tcW w:type="dxa" w:w="1346"/>
            <w:tcBorders>
              <w:start w:sz="7.199999999999989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2f3f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0" w:after="0"/>
              <w:ind w:left="28" w:right="0" w:firstLine="0"/>
              <w:jc w:val="left"/>
            </w:pPr>
            <w:r>
              <w:rPr>
                <w:rFonts w:ascii="Malgun Gothic" w:hAnsi="Malgun Gothic" w:eastAsia="Arial"/>
                <w:b w:val="0"/>
                <w:i w:val="0"/>
                <w:color w:val="000000"/>
                <w:sz w:val="16"/>
              </w:rPr>
              <w:t xml:space="preserve">06/30/2015 </w:t>
            </w:r>
          </w:p>
        </w:tc>
        <w:tc>
          <w:tcPr>
            <w:tcW w:type="dxa" w:w="134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2f3f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0" w:after="0"/>
              <w:ind w:left="28" w:right="0" w:firstLine="0"/>
              <w:jc w:val="left"/>
            </w:pPr>
            <w:r>
              <w:rPr>
                <w:rFonts w:ascii="Malgun Gothic" w:hAnsi="Malgun Gothic" w:eastAsia="Arial"/>
                <w:b w:val="0"/>
                <w:i w:val="0"/>
                <w:color w:val="000000"/>
                <w:sz w:val="16"/>
              </w:rPr>
              <w:t xml:space="preserve">08/29/2015 </w:t>
            </w:r>
          </w:p>
        </w:tc>
        <w:tc>
          <w:tcPr>
            <w:tcW w:type="dxa" w:w="1394"/>
            <w:tcBorders>
              <w:start w:sz="8.0" w:val="single" w:color="#000000"/>
              <w:top w:sz="8.0" w:val="single" w:color="#000000"/>
              <w:end w:sz="7.2000000000000455" w:val="single" w:color="#000000"/>
              <w:bottom w:sz="8.0" w:val="single" w:color="#000000"/>
            </w:tcBorders>
            <w:shd w:fill="f2f3f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0" w:after="0"/>
              <w:ind w:left="28" w:right="0" w:firstLine="0"/>
              <w:jc w:val="left"/>
            </w:pPr>
            <w:r>
              <w:rPr>
                <w:rFonts w:ascii="Malgun Gothic" w:hAnsi="Malgun Gothic" w:eastAsia="Arial"/>
                <w:b w:val="0"/>
                <w:i w:val="0"/>
                <w:color w:val="000000"/>
                <w:sz w:val="16"/>
              </w:rPr>
              <w:t>07/01/2015</w:t>
            </w:r>
          </w:p>
        </w:tc>
        <w:tc>
          <w:tcPr>
            <w:tcW w:type="dxa" w:w="3930"/>
            <w:tcBorders>
              <w:start w:sz="7.2000000000000455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2f3f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0" w:after="0"/>
              <w:ind w:left="30" w:right="0" w:firstLine="0"/>
              <w:jc w:val="left"/>
            </w:pPr>
            <w:r>
              <w:rPr>
                <w:rFonts w:ascii="Malgun Gothic" w:hAnsi="Malgun Gothic" w:eastAsia="Arial"/>
                <w:b w:val="0"/>
                <w:i w:val="0"/>
                <w:color w:val="000000"/>
                <w:sz w:val="16"/>
              </w:rPr>
              <w:t>McGraw-Hill Education</w:t>
            </w:r>
          </w:p>
        </w:tc>
        <w:tc>
          <w:tcPr>
            <w:tcW w:type="dxa" w:w="184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2f3f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0" w:after="0"/>
              <w:ind w:left="30" w:right="0" w:firstLine="0"/>
              <w:jc w:val="left"/>
            </w:pPr>
            <w:r>
              <w:rPr>
                <w:rFonts w:ascii="Malgun Gothic" w:hAnsi="Malgun Gothic" w:eastAsia="Arial"/>
                <w:b w:val="0"/>
                <w:i w:val="0"/>
                <w:color w:val="000000"/>
                <w:sz w:val="16"/>
              </w:rPr>
              <w:t>Monterey</w:t>
            </w:r>
          </w:p>
        </w:tc>
        <w:tc>
          <w:tcPr>
            <w:tcW w:type="dxa" w:w="1670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2f3f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0" w:after="0"/>
              <w:ind w:left="28" w:right="0" w:firstLine="0"/>
              <w:jc w:val="left"/>
            </w:pPr>
            <w:r>
              <w:rPr>
                <w:rFonts w:ascii="Malgun Gothic" w:hAnsi="Malgun Gothic" w:eastAsia="Arial"/>
                <w:b w:val="0"/>
                <w:i w:val="0"/>
                <w:color w:val="000000"/>
                <w:sz w:val="16"/>
              </w:rPr>
              <w:t>137</w:t>
            </w:r>
          </w:p>
        </w:tc>
        <w:tc>
          <w:tcPr>
            <w:tcW w:type="dxa" w:w="3148"/>
            <w:tcBorders>
              <w:start w:sz="7.199999999999818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2f3f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0" w:after="0"/>
              <w:ind w:left="28" w:right="0" w:firstLine="0"/>
              <w:jc w:val="left"/>
            </w:pPr>
            <w:r>
              <w:rPr>
                <w:rFonts w:ascii="Malgun Gothic" w:hAnsi="Malgun Gothic" w:eastAsia="Arial"/>
                <w:b w:val="0"/>
                <w:i w:val="0"/>
                <w:color w:val="000000"/>
                <w:sz w:val="16"/>
              </w:rPr>
              <w:t>Layoff Unknown at this time</w:t>
            </w:r>
          </w:p>
        </w:tc>
      </w:tr>
      <w:tr>
        <w:trPr>
          <w:trHeight w:hRule="exact" w:val="264"/>
        </w:trPr>
        <w:tc>
          <w:tcPr>
            <w:tcW w:type="dxa" w:w="1346"/>
            <w:tcBorders>
              <w:start w:sz="7.199999999999989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0" w:after="0"/>
              <w:ind w:left="28" w:right="0" w:firstLine="0"/>
              <w:jc w:val="left"/>
            </w:pPr>
            <w:r>
              <w:rPr>
                <w:rFonts w:ascii="Malgun Gothic" w:hAnsi="Malgun Gothic" w:eastAsia="Arial"/>
                <w:b w:val="0"/>
                <w:i w:val="0"/>
                <w:color w:val="000000"/>
                <w:sz w:val="16"/>
              </w:rPr>
              <w:t xml:space="preserve">06/30/2015 </w:t>
            </w:r>
          </w:p>
        </w:tc>
        <w:tc>
          <w:tcPr>
            <w:tcW w:type="dxa" w:w="134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0" w:after="0"/>
              <w:ind w:left="28" w:right="0" w:firstLine="0"/>
              <w:jc w:val="left"/>
            </w:pPr>
            <w:r>
              <w:rPr>
                <w:rFonts w:ascii="Malgun Gothic" w:hAnsi="Malgun Gothic" w:eastAsia="Arial"/>
                <w:b w:val="0"/>
                <w:i w:val="0"/>
                <w:color w:val="000000"/>
                <w:sz w:val="16"/>
              </w:rPr>
              <w:t xml:space="preserve">08/30/2015 </w:t>
            </w:r>
          </w:p>
        </w:tc>
        <w:tc>
          <w:tcPr>
            <w:tcW w:type="dxa" w:w="1394"/>
            <w:tcBorders>
              <w:start w:sz="8.0" w:val="single" w:color="#000000"/>
              <w:top w:sz="8.0" w:val="single" w:color="#000000"/>
              <w:end w:sz="7.2000000000000455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0" w:after="0"/>
              <w:ind w:left="28" w:right="0" w:firstLine="0"/>
              <w:jc w:val="left"/>
            </w:pPr>
            <w:r>
              <w:rPr>
                <w:rFonts w:ascii="Malgun Gothic" w:hAnsi="Malgun Gothic" w:eastAsia="Arial"/>
                <w:b w:val="0"/>
                <w:i w:val="0"/>
                <w:color w:val="000000"/>
                <w:sz w:val="16"/>
              </w:rPr>
              <w:t>07/01/2015</w:t>
            </w:r>
          </w:p>
        </w:tc>
        <w:tc>
          <w:tcPr>
            <w:tcW w:type="dxa" w:w="3930"/>
            <w:tcBorders>
              <w:start w:sz="7.2000000000000455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0" w:after="0"/>
              <w:ind w:left="30" w:right="0" w:firstLine="0"/>
              <w:jc w:val="left"/>
            </w:pPr>
            <w:r>
              <w:rPr>
                <w:rFonts w:ascii="Malgun Gothic" w:hAnsi="Malgun Gothic" w:eastAsia="Arial"/>
                <w:b w:val="0"/>
                <w:i w:val="0"/>
                <w:color w:val="000000"/>
                <w:sz w:val="16"/>
              </w:rPr>
              <w:t>Long Beach Memorial Medical Center</w:t>
            </w:r>
          </w:p>
        </w:tc>
        <w:tc>
          <w:tcPr>
            <w:tcW w:type="dxa" w:w="184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0" w:after="0"/>
              <w:ind w:left="30" w:right="0" w:firstLine="0"/>
              <w:jc w:val="left"/>
            </w:pPr>
            <w:r>
              <w:rPr>
                <w:rFonts w:ascii="Malgun Gothic" w:hAnsi="Malgun Gothic" w:eastAsia="Arial"/>
                <w:b w:val="0"/>
                <w:i w:val="0"/>
                <w:color w:val="000000"/>
                <w:sz w:val="16"/>
              </w:rPr>
              <w:t>Long Beach</w:t>
            </w:r>
          </w:p>
        </w:tc>
        <w:tc>
          <w:tcPr>
            <w:tcW w:type="dxa" w:w="1670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0" w:after="0"/>
              <w:ind w:left="28" w:right="0" w:firstLine="0"/>
              <w:jc w:val="left"/>
            </w:pPr>
            <w:r>
              <w:rPr>
                <w:rFonts w:ascii="Malgun Gothic" w:hAnsi="Malgun Gothic" w:eastAsia="Arial"/>
                <w:b w:val="0"/>
                <w:i w:val="0"/>
                <w:color w:val="000000"/>
                <w:sz w:val="16"/>
              </w:rPr>
              <w:t>90</w:t>
            </w:r>
          </w:p>
        </w:tc>
        <w:tc>
          <w:tcPr>
            <w:tcW w:type="dxa" w:w="3148"/>
            <w:tcBorders>
              <w:start w:sz="7.199999999999818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0" w:after="0"/>
              <w:ind w:left="28" w:right="0" w:firstLine="0"/>
              <w:jc w:val="left"/>
            </w:pPr>
            <w:r>
              <w:rPr>
                <w:rFonts w:ascii="Malgun Gothic" w:hAnsi="Malgun Gothic" w:eastAsia="Arial"/>
                <w:b w:val="0"/>
                <w:i w:val="0"/>
                <w:color w:val="000000"/>
                <w:sz w:val="16"/>
              </w:rPr>
              <w:t>Layoff Permanent</w:t>
            </w:r>
          </w:p>
        </w:tc>
      </w:tr>
      <w:tr>
        <w:trPr>
          <w:trHeight w:hRule="exact" w:val="264"/>
        </w:trPr>
        <w:tc>
          <w:tcPr>
            <w:tcW w:type="dxa" w:w="1346"/>
            <w:tcBorders>
              <w:start w:sz="7.199999999999989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2f3f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0" w:after="0"/>
              <w:ind w:left="28" w:right="0" w:firstLine="0"/>
              <w:jc w:val="left"/>
            </w:pPr>
            <w:r>
              <w:rPr>
                <w:rFonts w:ascii="Malgun Gothic" w:hAnsi="Malgun Gothic" w:eastAsia="Arial"/>
                <w:b w:val="0"/>
                <w:i w:val="0"/>
                <w:color w:val="000000"/>
                <w:sz w:val="16"/>
              </w:rPr>
              <w:t xml:space="preserve">07/01/2015 </w:t>
            </w:r>
          </w:p>
        </w:tc>
        <w:tc>
          <w:tcPr>
            <w:tcW w:type="dxa" w:w="134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2f3f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0" w:after="0"/>
              <w:ind w:left="28" w:right="0" w:firstLine="0"/>
              <w:jc w:val="left"/>
            </w:pPr>
            <w:r>
              <w:rPr>
                <w:rFonts w:ascii="Malgun Gothic" w:hAnsi="Malgun Gothic" w:eastAsia="Arial"/>
                <w:b w:val="0"/>
                <w:i w:val="0"/>
                <w:color w:val="000000"/>
                <w:sz w:val="16"/>
              </w:rPr>
              <w:t xml:space="preserve">09/02/2015 </w:t>
            </w:r>
          </w:p>
        </w:tc>
        <w:tc>
          <w:tcPr>
            <w:tcW w:type="dxa" w:w="1394"/>
            <w:tcBorders>
              <w:start w:sz="8.0" w:val="single" w:color="#000000"/>
              <w:top w:sz="8.0" w:val="single" w:color="#000000"/>
              <w:end w:sz="7.2000000000000455" w:val="single" w:color="#000000"/>
              <w:bottom w:sz="8.0" w:val="single" w:color="#000000"/>
            </w:tcBorders>
            <w:shd w:fill="f2f3f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0" w:after="0"/>
              <w:ind w:left="28" w:right="0" w:firstLine="0"/>
              <w:jc w:val="left"/>
            </w:pPr>
            <w:r>
              <w:rPr>
                <w:rFonts w:ascii="Malgun Gothic" w:hAnsi="Malgun Gothic" w:eastAsia="Arial"/>
                <w:b w:val="0"/>
                <w:i w:val="0"/>
                <w:color w:val="000000"/>
                <w:sz w:val="16"/>
              </w:rPr>
              <w:t>07/01/2015</w:t>
            </w:r>
          </w:p>
        </w:tc>
        <w:tc>
          <w:tcPr>
            <w:tcW w:type="dxa" w:w="3930"/>
            <w:tcBorders>
              <w:start w:sz="7.2000000000000455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2f3f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0" w:after="0"/>
              <w:ind w:left="30" w:right="0" w:firstLine="0"/>
              <w:jc w:val="left"/>
            </w:pPr>
            <w:r>
              <w:rPr>
                <w:rFonts w:ascii="Malgun Gothic" w:hAnsi="Malgun Gothic" w:eastAsia="Arial"/>
                <w:b w:val="0"/>
                <w:i w:val="0"/>
                <w:color w:val="000000"/>
                <w:sz w:val="16"/>
              </w:rPr>
              <w:t>Leidos</w:t>
            </w:r>
          </w:p>
        </w:tc>
        <w:tc>
          <w:tcPr>
            <w:tcW w:type="dxa" w:w="184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2f3f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0" w:after="0"/>
              <w:ind w:left="30" w:right="0" w:firstLine="0"/>
              <w:jc w:val="left"/>
            </w:pPr>
            <w:r>
              <w:rPr>
                <w:rFonts w:ascii="Malgun Gothic" w:hAnsi="Malgun Gothic" w:eastAsia="Arial"/>
                <w:b w:val="0"/>
                <w:i w:val="0"/>
                <w:color w:val="000000"/>
                <w:sz w:val="16"/>
              </w:rPr>
              <w:t>El Segundo</w:t>
            </w:r>
          </w:p>
        </w:tc>
        <w:tc>
          <w:tcPr>
            <w:tcW w:type="dxa" w:w="1670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2f3f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0" w:after="0"/>
              <w:ind w:left="28" w:right="0" w:firstLine="0"/>
              <w:jc w:val="left"/>
            </w:pPr>
            <w:r>
              <w:rPr>
                <w:rFonts w:ascii="Malgun Gothic" w:hAnsi="Malgun Gothic" w:eastAsia="Arial"/>
                <w:b w:val="0"/>
                <w:i w:val="0"/>
                <w:color w:val="000000"/>
                <w:sz w:val="16"/>
              </w:rPr>
              <w:t>72</w:t>
            </w:r>
          </w:p>
        </w:tc>
        <w:tc>
          <w:tcPr>
            <w:tcW w:type="dxa" w:w="3148"/>
            <w:tcBorders>
              <w:start w:sz="7.199999999999818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2f3f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0" w:after="0"/>
              <w:ind w:left="28" w:right="0" w:firstLine="0"/>
              <w:jc w:val="left"/>
            </w:pPr>
            <w:r>
              <w:rPr>
                <w:rFonts w:ascii="Malgun Gothic" w:hAnsi="Malgun Gothic" w:eastAsia="Arial"/>
                <w:b w:val="0"/>
                <w:i w:val="0"/>
                <w:color w:val="000000"/>
                <w:sz w:val="16"/>
              </w:rPr>
              <w:t>Layoff Permanent</w:t>
            </w:r>
          </w:p>
        </w:tc>
      </w:tr>
      <w:tr>
        <w:trPr>
          <w:trHeight w:hRule="exact" w:val="264"/>
        </w:trPr>
        <w:tc>
          <w:tcPr>
            <w:tcW w:type="dxa" w:w="1346"/>
            <w:tcBorders>
              <w:start w:sz="7.199999999999989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0" w:after="0"/>
              <w:ind w:left="28" w:right="0" w:firstLine="0"/>
              <w:jc w:val="left"/>
            </w:pPr>
            <w:r>
              <w:rPr>
                <w:rFonts w:ascii="Malgun Gothic" w:hAnsi="Malgun Gothic" w:eastAsia="Arial"/>
                <w:b w:val="0"/>
                <w:i w:val="0"/>
                <w:color w:val="000000"/>
                <w:sz w:val="16"/>
              </w:rPr>
              <w:t xml:space="preserve">07/01/2015 </w:t>
            </w:r>
          </w:p>
        </w:tc>
        <w:tc>
          <w:tcPr>
            <w:tcW w:type="dxa" w:w="134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0" w:after="0"/>
              <w:ind w:left="28" w:right="0" w:firstLine="0"/>
              <w:jc w:val="left"/>
            </w:pPr>
            <w:r>
              <w:rPr>
                <w:rFonts w:ascii="Malgun Gothic" w:hAnsi="Malgun Gothic" w:eastAsia="Arial"/>
                <w:b w:val="0"/>
                <w:i w:val="0"/>
                <w:color w:val="000000"/>
                <w:sz w:val="16"/>
              </w:rPr>
              <w:t xml:space="preserve">09/30/2016 </w:t>
            </w:r>
          </w:p>
        </w:tc>
        <w:tc>
          <w:tcPr>
            <w:tcW w:type="dxa" w:w="1394"/>
            <w:tcBorders>
              <w:start w:sz="8.0" w:val="single" w:color="#000000"/>
              <w:top w:sz="8.0" w:val="single" w:color="#000000"/>
              <w:end w:sz="7.2000000000000455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0" w:after="0"/>
              <w:ind w:left="28" w:right="0" w:firstLine="0"/>
              <w:jc w:val="left"/>
            </w:pPr>
            <w:r>
              <w:rPr>
                <w:rFonts w:ascii="Malgun Gothic" w:hAnsi="Malgun Gothic" w:eastAsia="Arial"/>
                <w:b w:val="0"/>
                <w:i w:val="0"/>
                <w:color w:val="000000"/>
                <w:sz w:val="16"/>
              </w:rPr>
              <w:t>07/01/2015</w:t>
            </w:r>
          </w:p>
        </w:tc>
        <w:tc>
          <w:tcPr>
            <w:tcW w:type="dxa" w:w="3930"/>
            <w:tcBorders>
              <w:start w:sz="7.2000000000000455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0" w:after="0"/>
              <w:ind w:left="30" w:right="0" w:firstLine="0"/>
              <w:jc w:val="left"/>
            </w:pPr>
            <w:r>
              <w:rPr>
                <w:rFonts w:ascii="Malgun Gothic" w:hAnsi="Malgun Gothic" w:eastAsia="Arial"/>
                <w:b w:val="0"/>
                <w:i w:val="0"/>
                <w:color w:val="000000"/>
                <w:sz w:val="16"/>
              </w:rPr>
              <w:t>Bosch Healthcare Systems, Inc.</w:t>
            </w:r>
          </w:p>
        </w:tc>
        <w:tc>
          <w:tcPr>
            <w:tcW w:type="dxa" w:w="184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0" w:after="0"/>
              <w:ind w:left="30" w:right="0" w:firstLine="0"/>
              <w:jc w:val="left"/>
            </w:pPr>
            <w:r>
              <w:rPr>
                <w:rFonts w:ascii="Malgun Gothic" w:hAnsi="Malgun Gothic" w:eastAsia="Arial"/>
                <w:b w:val="0"/>
                <w:i w:val="0"/>
                <w:color w:val="000000"/>
                <w:sz w:val="16"/>
              </w:rPr>
              <w:t>Palo Alto</w:t>
            </w:r>
          </w:p>
        </w:tc>
        <w:tc>
          <w:tcPr>
            <w:tcW w:type="dxa" w:w="1670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0" w:after="0"/>
              <w:ind w:left="28" w:right="0" w:firstLine="0"/>
              <w:jc w:val="left"/>
            </w:pPr>
            <w:r>
              <w:rPr>
                <w:rFonts w:ascii="Malgun Gothic" w:hAnsi="Malgun Gothic" w:eastAsia="Arial"/>
                <w:b w:val="0"/>
                <w:i w:val="0"/>
                <w:color w:val="000000"/>
                <w:sz w:val="16"/>
              </w:rPr>
              <w:t>55</w:t>
            </w:r>
          </w:p>
        </w:tc>
        <w:tc>
          <w:tcPr>
            <w:tcW w:type="dxa" w:w="3148"/>
            <w:tcBorders>
              <w:start w:sz="7.199999999999818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0" w:after="0"/>
              <w:ind w:left="28" w:right="0" w:firstLine="0"/>
              <w:jc w:val="left"/>
            </w:pPr>
            <w:r>
              <w:rPr>
                <w:rFonts w:ascii="Malgun Gothic" w:hAnsi="Malgun Gothic" w:eastAsia="Arial"/>
                <w:b w:val="0"/>
                <w:i w:val="0"/>
                <w:color w:val="000000"/>
                <w:sz w:val="16"/>
              </w:rPr>
              <w:t>Closure Permanent</w:t>
            </w:r>
          </w:p>
        </w:tc>
      </w:tr>
      <w:tr>
        <w:trPr>
          <w:trHeight w:hRule="exact" w:val="264"/>
        </w:trPr>
        <w:tc>
          <w:tcPr>
            <w:tcW w:type="dxa" w:w="1346"/>
            <w:tcBorders>
              <w:start w:sz="7.199999999999989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2f3f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0" w:after="0"/>
              <w:ind w:left="28" w:right="0" w:firstLine="0"/>
              <w:jc w:val="left"/>
            </w:pPr>
            <w:r>
              <w:rPr>
                <w:rFonts w:ascii="Malgun Gothic" w:hAnsi="Malgun Gothic" w:eastAsia="Arial"/>
                <w:b w:val="0"/>
                <w:i w:val="0"/>
                <w:color w:val="000000"/>
                <w:sz w:val="16"/>
              </w:rPr>
              <w:t xml:space="preserve">06/29/2015 </w:t>
            </w:r>
          </w:p>
        </w:tc>
        <w:tc>
          <w:tcPr>
            <w:tcW w:type="dxa" w:w="134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2f3f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0" w:after="0"/>
              <w:ind w:left="28" w:right="0" w:firstLine="0"/>
              <w:jc w:val="left"/>
            </w:pPr>
            <w:r>
              <w:rPr>
                <w:rFonts w:ascii="Malgun Gothic" w:hAnsi="Malgun Gothic" w:eastAsia="Arial"/>
                <w:b w:val="0"/>
                <w:i w:val="0"/>
                <w:color w:val="000000"/>
                <w:sz w:val="16"/>
              </w:rPr>
              <w:t xml:space="preserve">09/01/2015 </w:t>
            </w:r>
          </w:p>
        </w:tc>
        <w:tc>
          <w:tcPr>
            <w:tcW w:type="dxa" w:w="1394"/>
            <w:tcBorders>
              <w:start w:sz="8.0" w:val="single" w:color="#000000"/>
              <w:top w:sz="8.0" w:val="single" w:color="#000000"/>
              <w:end w:sz="7.2000000000000455" w:val="single" w:color="#000000"/>
              <w:bottom w:sz="8.0" w:val="single" w:color="#000000"/>
            </w:tcBorders>
            <w:shd w:fill="f2f3f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0" w:after="0"/>
              <w:ind w:left="28" w:right="0" w:firstLine="0"/>
              <w:jc w:val="left"/>
            </w:pPr>
            <w:r>
              <w:rPr>
                <w:rFonts w:ascii="Malgun Gothic" w:hAnsi="Malgun Gothic" w:eastAsia="Arial"/>
                <w:b w:val="0"/>
                <w:i w:val="0"/>
                <w:color w:val="000000"/>
                <w:sz w:val="16"/>
              </w:rPr>
              <w:t>07/02/2015</w:t>
            </w:r>
          </w:p>
        </w:tc>
        <w:tc>
          <w:tcPr>
            <w:tcW w:type="dxa" w:w="3930"/>
            <w:tcBorders>
              <w:start w:sz="7.2000000000000455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2f3f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0" w:after="0"/>
              <w:ind w:left="30" w:right="0" w:firstLine="0"/>
              <w:jc w:val="left"/>
            </w:pPr>
            <w:r>
              <w:rPr>
                <w:rFonts w:ascii="Malgun Gothic" w:hAnsi="Malgun Gothic" w:eastAsia="Arial"/>
                <w:b w:val="0"/>
                <w:i w:val="0"/>
                <w:color w:val="000000"/>
                <w:sz w:val="16"/>
              </w:rPr>
              <w:t>Encompass Digital Media, Inc.</w:t>
            </w:r>
          </w:p>
        </w:tc>
        <w:tc>
          <w:tcPr>
            <w:tcW w:type="dxa" w:w="184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2f3f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0" w:after="0"/>
              <w:ind w:left="30" w:right="0" w:firstLine="0"/>
              <w:jc w:val="left"/>
            </w:pPr>
            <w:r>
              <w:rPr>
                <w:rFonts w:ascii="Malgun Gothic" w:hAnsi="Malgun Gothic" w:eastAsia="Arial"/>
                <w:b w:val="0"/>
                <w:i w:val="0"/>
                <w:color w:val="000000"/>
                <w:sz w:val="16"/>
              </w:rPr>
              <w:t>Los Angeles</w:t>
            </w:r>
          </w:p>
        </w:tc>
        <w:tc>
          <w:tcPr>
            <w:tcW w:type="dxa" w:w="1670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2f3f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0" w:after="0"/>
              <w:ind w:left="28" w:right="0" w:firstLine="0"/>
              <w:jc w:val="left"/>
            </w:pPr>
            <w:r>
              <w:rPr>
                <w:rFonts w:ascii="Malgun Gothic" w:hAnsi="Malgun Gothic" w:eastAsia="Arial"/>
                <w:b w:val="0"/>
                <w:i w:val="0"/>
                <w:color w:val="000000"/>
                <w:sz w:val="16"/>
              </w:rPr>
              <w:t>41</w:t>
            </w:r>
          </w:p>
        </w:tc>
        <w:tc>
          <w:tcPr>
            <w:tcW w:type="dxa" w:w="3148"/>
            <w:tcBorders>
              <w:start w:sz="7.199999999999818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2f3f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0" w:after="0"/>
              <w:ind w:left="28" w:right="0" w:firstLine="0"/>
              <w:jc w:val="left"/>
            </w:pPr>
            <w:r>
              <w:rPr>
                <w:rFonts w:ascii="Malgun Gothic" w:hAnsi="Malgun Gothic" w:eastAsia="Arial"/>
                <w:b w:val="0"/>
                <w:i w:val="0"/>
                <w:color w:val="000000"/>
                <w:sz w:val="16"/>
              </w:rPr>
              <w:t>Closure Permanent</w:t>
            </w:r>
          </w:p>
        </w:tc>
      </w:tr>
      <w:tr>
        <w:trPr>
          <w:trHeight w:hRule="exact" w:val="264"/>
        </w:trPr>
        <w:tc>
          <w:tcPr>
            <w:tcW w:type="dxa" w:w="1346"/>
            <w:tcBorders>
              <w:start w:sz="7.199999999999989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0" w:after="0"/>
              <w:ind w:left="28" w:right="0" w:firstLine="0"/>
              <w:jc w:val="left"/>
            </w:pPr>
            <w:r>
              <w:rPr>
                <w:rFonts w:ascii="Malgun Gothic" w:hAnsi="Malgun Gothic" w:eastAsia="Arial"/>
                <w:b w:val="0"/>
                <w:i w:val="0"/>
                <w:color w:val="000000"/>
                <w:sz w:val="16"/>
              </w:rPr>
              <w:t xml:space="preserve">07/02/2015 </w:t>
            </w:r>
          </w:p>
        </w:tc>
        <w:tc>
          <w:tcPr>
            <w:tcW w:type="dxa" w:w="134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0" w:after="0"/>
              <w:ind w:left="28" w:right="0" w:firstLine="0"/>
              <w:jc w:val="left"/>
            </w:pPr>
            <w:r>
              <w:rPr>
                <w:rFonts w:ascii="Malgun Gothic" w:hAnsi="Malgun Gothic" w:eastAsia="Arial"/>
                <w:b w:val="0"/>
                <w:i w:val="0"/>
                <w:color w:val="000000"/>
                <w:sz w:val="16"/>
              </w:rPr>
              <w:t xml:space="preserve">07/06/2015 </w:t>
            </w:r>
          </w:p>
        </w:tc>
        <w:tc>
          <w:tcPr>
            <w:tcW w:type="dxa" w:w="1394"/>
            <w:tcBorders>
              <w:start w:sz="8.0" w:val="single" w:color="#000000"/>
              <w:top w:sz="8.0" w:val="single" w:color="#000000"/>
              <w:end w:sz="7.2000000000000455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0" w:after="0"/>
              <w:ind w:left="28" w:right="0" w:firstLine="0"/>
              <w:jc w:val="left"/>
            </w:pPr>
            <w:r>
              <w:rPr>
                <w:rFonts w:ascii="Malgun Gothic" w:hAnsi="Malgun Gothic" w:eastAsia="Arial"/>
                <w:b w:val="0"/>
                <w:i w:val="0"/>
                <w:color w:val="000000"/>
                <w:sz w:val="16"/>
              </w:rPr>
              <w:t>07/02/2015</w:t>
            </w:r>
          </w:p>
        </w:tc>
        <w:tc>
          <w:tcPr>
            <w:tcW w:type="dxa" w:w="3930"/>
            <w:tcBorders>
              <w:start w:sz="7.2000000000000455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0" w:after="0"/>
              <w:ind w:left="30" w:right="0" w:firstLine="0"/>
              <w:jc w:val="left"/>
            </w:pPr>
            <w:r>
              <w:rPr>
                <w:rFonts w:ascii="Malgun Gothic" w:hAnsi="Malgun Gothic" w:eastAsia="Arial"/>
                <w:b w:val="0"/>
                <w:i w:val="0"/>
                <w:color w:val="000000"/>
                <w:sz w:val="16"/>
              </w:rPr>
              <w:t>Alphatec Spine</w:t>
            </w:r>
          </w:p>
        </w:tc>
        <w:tc>
          <w:tcPr>
            <w:tcW w:type="dxa" w:w="184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0" w:after="0"/>
              <w:ind w:left="30" w:right="0" w:firstLine="0"/>
              <w:jc w:val="left"/>
            </w:pPr>
            <w:r>
              <w:rPr>
                <w:rFonts w:ascii="Malgun Gothic" w:hAnsi="Malgun Gothic" w:eastAsia="Arial"/>
                <w:b w:val="0"/>
                <w:i w:val="0"/>
                <w:color w:val="000000"/>
                <w:sz w:val="16"/>
              </w:rPr>
              <w:t>Carlsbad</w:t>
            </w:r>
          </w:p>
        </w:tc>
        <w:tc>
          <w:tcPr>
            <w:tcW w:type="dxa" w:w="1670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0" w:after="0"/>
              <w:ind w:left="28" w:right="0" w:firstLine="0"/>
              <w:jc w:val="left"/>
            </w:pPr>
            <w:r>
              <w:rPr>
                <w:rFonts w:ascii="Malgun Gothic" w:hAnsi="Malgun Gothic" w:eastAsia="Arial"/>
                <w:b w:val="0"/>
                <w:i w:val="0"/>
                <w:color w:val="000000"/>
                <w:sz w:val="16"/>
              </w:rPr>
              <w:t>99</w:t>
            </w:r>
          </w:p>
        </w:tc>
        <w:tc>
          <w:tcPr>
            <w:tcW w:type="dxa" w:w="3148"/>
            <w:tcBorders>
              <w:start w:sz="7.199999999999818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0" w:after="0"/>
              <w:ind w:left="28" w:right="0" w:firstLine="0"/>
              <w:jc w:val="left"/>
            </w:pPr>
            <w:r>
              <w:rPr>
                <w:rFonts w:ascii="Malgun Gothic" w:hAnsi="Malgun Gothic" w:eastAsia="Arial"/>
                <w:b w:val="0"/>
                <w:i w:val="0"/>
                <w:color w:val="000000"/>
                <w:sz w:val="16"/>
              </w:rPr>
              <w:t>Layoff Permanent</w:t>
            </w:r>
          </w:p>
        </w:tc>
      </w:tr>
      <w:tr>
        <w:trPr>
          <w:trHeight w:hRule="exact" w:val="264"/>
        </w:trPr>
        <w:tc>
          <w:tcPr>
            <w:tcW w:type="dxa" w:w="1346"/>
            <w:tcBorders>
              <w:start w:sz="7.199999999999989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2f3f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0" w:after="0"/>
              <w:ind w:left="28" w:right="0" w:firstLine="0"/>
              <w:jc w:val="left"/>
            </w:pPr>
            <w:r>
              <w:rPr>
                <w:rFonts w:ascii="Malgun Gothic" w:hAnsi="Malgun Gothic" w:eastAsia="Arial"/>
                <w:b w:val="0"/>
                <w:i w:val="0"/>
                <w:color w:val="000000"/>
                <w:sz w:val="16"/>
              </w:rPr>
              <w:t xml:space="preserve">06/30/2015 </w:t>
            </w:r>
          </w:p>
        </w:tc>
        <w:tc>
          <w:tcPr>
            <w:tcW w:type="dxa" w:w="134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2f3f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0" w:after="0"/>
              <w:ind w:left="28" w:right="0" w:firstLine="0"/>
              <w:jc w:val="left"/>
            </w:pPr>
            <w:r>
              <w:rPr>
                <w:rFonts w:ascii="Malgun Gothic" w:hAnsi="Malgun Gothic" w:eastAsia="Arial"/>
                <w:b w:val="0"/>
                <w:i w:val="0"/>
                <w:color w:val="000000"/>
                <w:sz w:val="16"/>
              </w:rPr>
              <w:t xml:space="preserve">08/07/2015 </w:t>
            </w:r>
          </w:p>
        </w:tc>
        <w:tc>
          <w:tcPr>
            <w:tcW w:type="dxa" w:w="1394"/>
            <w:tcBorders>
              <w:start w:sz="8.0" w:val="single" w:color="#000000"/>
              <w:top w:sz="8.0" w:val="single" w:color="#000000"/>
              <w:end w:sz="7.2000000000000455" w:val="single" w:color="#000000"/>
              <w:bottom w:sz="8.0" w:val="single" w:color="#000000"/>
            </w:tcBorders>
            <w:shd w:fill="f2f3f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0" w:after="0"/>
              <w:ind w:left="28" w:right="0" w:firstLine="0"/>
              <w:jc w:val="left"/>
            </w:pPr>
            <w:r>
              <w:rPr>
                <w:rFonts w:ascii="Malgun Gothic" w:hAnsi="Malgun Gothic" w:eastAsia="Arial"/>
                <w:b w:val="0"/>
                <w:i w:val="0"/>
                <w:color w:val="000000"/>
                <w:sz w:val="16"/>
              </w:rPr>
              <w:t>07/06/2015</w:t>
            </w:r>
          </w:p>
        </w:tc>
        <w:tc>
          <w:tcPr>
            <w:tcW w:type="dxa" w:w="3930"/>
            <w:tcBorders>
              <w:start w:sz="7.2000000000000455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2f3f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0" w:after="0"/>
              <w:ind w:left="30" w:right="0" w:firstLine="0"/>
              <w:jc w:val="left"/>
            </w:pPr>
            <w:r>
              <w:rPr>
                <w:rFonts w:ascii="Malgun Gothic" w:hAnsi="Malgun Gothic" w:eastAsia="Arial"/>
                <w:b w:val="0"/>
                <w:i w:val="0"/>
                <w:color w:val="000000"/>
                <w:sz w:val="16"/>
              </w:rPr>
              <w:t>Symantec Corporation</w:t>
            </w:r>
          </w:p>
        </w:tc>
        <w:tc>
          <w:tcPr>
            <w:tcW w:type="dxa" w:w="184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2f3f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0" w:after="0"/>
              <w:ind w:left="30" w:right="0" w:firstLine="0"/>
              <w:jc w:val="left"/>
            </w:pPr>
            <w:r>
              <w:rPr>
                <w:rFonts w:ascii="Malgun Gothic" w:hAnsi="Malgun Gothic" w:eastAsia="Arial"/>
                <w:b w:val="0"/>
                <w:i w:val="0"/>
                <w:color w:val="000000"/>
                <w:sz w:val="16"/>
              </w:rPr>
              <w:t>Mountain View</w:t>
            </w:r>
          </w:p>
        </w:tc>
        <w:tc>
          <w:tcPr>
            <w:tcW w:type="dxa" w:w="1670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2f3f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0" w:after="0"/>
              <w:ind w:left="28" w:right="0" w:firstLine="0"/>
              <w:jc w:val="left"/>
            </w:pPr>
            <w:r>
              <w:rPr>
                <w:rFonts w:ascii="Malgun Gothic" w:hAnsi="Malgun Gothic" w:eastAsia="Arial"/>
                <w:b w:val="0"/>
                <w:i w:val="0"/>
                <w:color w:val="000000"/>
                <w:sz w:val="16"/>
              </w:rPr>
              <w:t>60</w:t>
            </w:r>
          </w:p>
        </w:tc>
        <w:tc>
          <w:tcPr>
            <w:tcW w:type="dxa" w:w="3148"/>
            <w:tcBorders>
              <w:start w:sz="7.199999999999818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2f3f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0" w:after="0"/>
              <w:ind w:left="28" w:right="0" w:firstLine="0"/>
              <w:jc w:val="left"/>
            </w:pPr>
            <w:r>
              <w:rPr>
                <w:rFonts w:ascii="Malgun Gothic" w:hAnsi="Malgun Gothic" w:eastAsia="Arial"/>
                <w:b w:val="0"/>
                <w:i w:val="0"/>
                <w:color w:val="000000"/>
                <w:sz w:val="16"/>
              </w:rPr>
              <w:t>Layoff Permanent</w:t>
            </w:r>
          </w:p>
        </w:tc>
      </w:tr>
      <w:tr>
        <w:trPr>
          <w:trHeight w:hRule="exact" w:val="264"/>
        </w:trPr>
        <w:tc>
          <w:tcPr>
            <w:tcW w:type="dxa" w:w="1346"/>
            <w:tcBorders>
              <w:start w:sz="7.199999999999989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0" w:after="0"/>
              <w:ind w:left="28" w:right="0" w:firstLine="0"/>
              <w:jc w:val="left"/>
            </w:pPr>
            <w:r>
              <w:rPr>
                <w:rFonts w:ascii="Malgun Gothic" w:hAnsi="Malgun Gothic" w:eastAsia="Arial"/>
                <w:b w:val="0"/>
                <w:i w:val="0"/>
                <w:color w:val="000000"/>
                <w:sz w:val="16"/>
              </w:rPr>
              <w:t xml:space="preserve">06/30/2015 </w:t>
            </w:r>
          </w:p>
        </w:tc>
        <w:tc>
          <w:tcPr>
            <w:tcW w:type="dxa" w:w="134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0" w:after="0"/>
              <w:ind w:left="28" w:right="0" w:firstLine="0"/>
              <w:jc w:val="left"/>
            </w:pPr>
            <w:r>
              <w:rPr>
                <w:rFonts w:ascii="Malgun Gothic" w:hAnsi="Malgun Gothic" w:eastAsia="Arial"/>
                <w:b w:val="0"/>
                <w:i w:val="0"/>
                <w:color w:val="000000"/>
                <w:sz w:val="16"/>
              </w:rPr>
              <w:t xml:space="preserve">08/31/2015 </w:t>
            </w:r>
          </w:p>
        </w:tc>
        <w:tc>
          <w:tcPr>
            <w:tcW w:type="dxa" w:w="1394"/>
            <w:tcBorders>
              <w:start w:sz="8.0" w:val="single" w:color="#000000"/>
              <w:top w:sz="8.0" w:val="single" w:color="#000000"/>
              <w:end w:sz="7.2000000000000455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0" w:after="0"/>
              <w:ind w:left="28" w:right="0" w:firstLine="0"/>
              <w:jc w:val="left"/>
            </w:pPr>
            <w:r>
              <w:rPr>
                <w:rFonts w:ascii="Malgun Gothic" w:hAnsi="Malgun Gothic" w:eastAsia="Arial"/>
                <w:b w:val="0"/>
                <w:i w:val="0"/>
                <w:color w:val="000000"/>
                <w:sz w:val="16"/>
              </w:rPr>
              <w:t>07/06/2015</w:t>
            </w:r>
          </w:p>
        </w:tc>
        <w:tc>
          <w:tcPr>
            <w:tcW w:type="dxa" w:w="3930"/>
            <w:tcBorders>
              <w:start w:sz="7.2000000000000455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0" w:after="0"/>
              <w:ind w:left="30" w:right="0" w:firstLine="0"/>
              <w:jc w:val="left"/>
            </w:pPr>
            <w:r>
              <w:rPr>
                <w:rFonts w:ascii="Malgun Gothic" w:hAnsi="Malgun Gothic" w:eastAsia="Arial"/>
                <w:b w:val="0"/>
                <w:i w:val="0"/>
                <w:color w:val="000000"/>
                <w:sz w:val="16"/>
              </w:rPr>
              <w:t>Fusion Contacts Centers, LLC</w:t>
            </w:r>
          </w:p>
        </w:tc>
        <w:tc>
          <w:tcPr>
            <w:tcW w:type="dxa" w:w="184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0" w:after="0"/>
              <w:ind w:left="30" w:right="0" w:firstLine="0"/>
              <w:jc w:val="left"/>
            </w:pPr>
            <w:r>
              <w:rPr>
                <w:rFonts w:ascii="Malgun Gothic" w:hAnsi="Malgun Gothic" w:eastAsia="Arial"/>
                <w:b w:val="0"/>
                <w:i w:val="0"/>
                <w:color w:val="000000"/>
                <w:sz w:val="16"/>
              </w:rPr>
              <w:t>Santa Maria</w:t>
            </w:r>
          </w:p>
        </w:tc>
        <w:tc>
          <w:tcPr>
            <w:tcW w:type="dxa" w:w="1670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0" w:after="0"/>
              <w:ind w:left="28" w:right="0" w:firstLine="0"/>
              <w:jc w:val="left"/>
            </w:pPr>
            <w:r>
              <w:rPr>
                <w:rFonts w:ascii="Malgun Gothic" w:hAnsi="Malgun Gothic" w:eastAsia="Arial"/>
                <w:b w:val="0"/>
                <w:i w:val="0"/>
                <w:color w:val="000000"/>
                <w:sz w:val="16"/>
              </w:rPr>
              <w:t>50</w:t>
            </w:r>
          </w:p>
        </w:tc>
        <w:tc>
          <w:tcPr>
            <w:tcW w:type="dxa" w:w="3148"/>
            <w:tcBorders>
              <w:start w:sz="7.199999999999818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0" w:after="0"/>
              <w:ind w:left="28" w:right="0" w:firstLine="0"/>
              <w:jc w:val="left"/>
            </w:pPr>
            <w:r>
              <w:rPr>
                <w:rFonts w:ascii="Malgun Gothic" w:hAnsi="Malgun Gothic" w:eastAsia="Arial"/>
                <w:b w:val="0"/>
                <w:i w:val="0"/>
                <w:color w:val="000000"/>
                <w:sz w:val="16"/>
              </w:rPr>
              <w:t>Closure Permanent</w:t>
            </w:r>
          </w:p>
        </w:tc>
      </w:tr>
      <w:tr>
        <w:trPr>
          <w:trHeight w:hRule="exact" w:val="264"/>
        </w:trPr>
        <w:tc>
          <w:tcPr>
            <w:tcW w:type="dxa" w:w="1346"/>
            <w:tcBorders>
              <w:start w:sz="7.199999999999989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2f3f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0" w:after="0"/>
              <w:ind w:left="28" w:right="0" w:firstLine="0"/>
              <w:jc w:val="left"/>
            </w:pPr>
            <w:r>
              <w:rPr>
                <w:rFonts w:ascii="Malgun Gothic" w:hAnsi="Malgun Gothic" w:eastAsia="Arial"/>
                <w:b w:val="0"/>
                <w:i w:val="0"/>
                <w:color w:val="000000"/>
                <w:sz w:val="16"/>
              </w:rPr>
              <w:t xml:space="preserve">06/30/2015 </w:t>
            </w:r>
          </w:p>
        </w:tc>
        <w:tc>
          <w:tcPr>
            <w:tcW w:type="dxa" w:w="134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2f3f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0" w:after="0"/>
              <w:ind w:left="28" w:right="0" w:firstLine="0"/>
              <w:jc w:val="left"/>
            </w:pPr>
            <w:r>
              <w:rPr>
                <w:rFonts w:ascii="Malgun Gothic" w:hAnsi="Malgun Gothic" w:eastAsia="Arial"/>
                <w:b w:val="0"/>
                <w:i w:val="0"/>
                <w:color w:val="000000"/>
                <w:sz w:val="16"/>
              </w:rPr>
              <w:t xml:space="preserve">09/15/2015 </w:t>
            </w:r>
          </w:p>
        </w:tc>
        <w:tc>
          <w:tcPr>
            <w:tcW w:type="dxa" w:w="1394"/>
            <w:tcBorders>
              <w:start w:sz="8.0" w:val="single" w:color="#000000"/>
              <w:top w:sz="8.0" w:val="single" w:color="#000000"/>
              <w:end w:sz="7.2000000000000455" w:val="single" w:color="#000000"/>
              <w:bottom w:sz="8.0" w:val="single" w:color="#000000"/>
            </w:tcBorders>
            <w:shd w:fill="f2f3f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0" w:after="0"/>
              <w:ind w:left="28" w:right="0" w:firstLine="0"/>
              <w:jc w:val="left"/>
            </w:pPr>
            <w:r>
              <w:rPr>
                <w:rFonts w:ascii="Malgun Gothic" w:hAnsi="Malgun Gothic" w:eastAsia="Arial"/>
                <w:b w:val="0"/>
                <w:i w:val="0"/>
                <w:color w:val="000000"/>
                <w:sz w:val="16"/>
              </w:rPr>
              <w:t>07/06/2015</w:t>
            </w:r>
          </w:p>
        </w:tc>
        <w:tc>
          <w:tcPr>
            <w:tcW w:type="dxa" w:w="3930"/>
            <w:tcBorders>
              <w:start w:sz="7.2000000000000455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2f3f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0" w:after="0"/>
              <w:ind w:left="30" w:right="0" w:firstLine="0"/>
              <w:jc w:val="left"/>
            </w:pPr>
            <w:r>
              <w:rPr>
                <w:rFonts w:ascii="Malgun Gothic" w:hAnsi="Malgun Gothic" w:eastAsia="Arial"/>
                <w:b w:val="0"/>
                <w:i w:val="0"/>
                <w:color w:val="000000"/>
                <w:sz w:val="16"/>
              </w:rPr>
              <w:t>KLA-Tencor Corporation</w:t>
            </w:r>
          </w:p>
        </w:tc>
        <w:tc>
          <w:tcPr>
            <w:tcW w:type="dxa" w:w="184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2f3f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0" w:after="0"/>
              <w:ind w:left="30" w:right="0" w:firstLine="0"/>
              <w:jc w:val="left"/>
            </w:pPr>
            <w:r>
              <w:rPr>
                <w:rFonts w:ascii="Malgun Gothic" w:hAnsi="Malgun Gothic" w:eastAsia="Arial"/>
                <w:b w:val="0"/>
                <w:i w:val="0"/>
                <w:color w:val="000000"/>
                <w:sz w:val="16"/>
              </w:rPr>
              <w:t>Milpitas</w:t>
            </w:r>
          </w:p>
        </w:tc>
        <w:tc>
          <w:tcPr>
            <w:tcW w:type="dxa" w:w="1670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2f3f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0" w:after="0"/>
              <w:ind w:left="28" w:right="0" w:firstLine="0"/>
              <w:jc w:val="left"/>
            </w:pPr>
            <w:r>
              <w:rPr>
                <w:rFonts w:ascii="Malgun Gothic" w:hAnsi="Malgun Gothic" w:eastAsia="Arial"/>
                <w:b w:val="0"/>
                <w:i w:val="0"/>
                <w:color w:val="000000"/>
                <w:sz w:val="16"/>
              </w:rPr>
              <w:t>213</w:t>
            </w:r>
          </w:p>
        </w:tc>
        <w:tc>
          <w:tcPr>
            <w:tcW w:type="dxa" w:w="3148"/>
            <w:tcBorders>
              <w:start w:sz="7.199999999999818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2f3f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0" w:after="0"/>
              <w:ind w:left="28" w:right="0" w:firstLine="0"/>
              <w:jc w:val="left"/>
            </w:pPr>
            <w:r>
              <w:rPr>
                <w:rFonts w:ascii="Malgun Gothic" w:hAnsi="Malgun Gothic" w:eastAsia="Arial"/>
                <w:b w:val="0"/>
                <w:i w:val="0"/>
                <w:color w:val="000000"/>
                <w:sz w:val="16"/>
              </w:rPr>
              <w:t>Layoff Permanent</w:t>
            </w:r>
          </w:p>
        </w:tc>
      </w:tr>
      <w:tr>
        <w:trPr>
          <w:trHeight w:hRule="exact" w:val="264"/>
        </w:trPr>
        <w:tc>
          <w:tcPr>
            <w:tcW w:type="dxa" w:w="1346"/>
            <w:tcBorders>
              <w:start w:sz="7.199999999999989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0" w:after="0"/>
              <w:ind w:left="28" w:right="0" w:firstLine="0"/>
              <w:jc w:val="left"/>
            </w:pPr>
            <w:r>
              <w:rPr>
                <w:rFonts w:ascii="Malgun Gothic" w:hAnsi="Malgun Gothic" w:eastAsia="Arial"/>
                <w:b w:val="0"/>
                <w:i w:val="0"/>
                <w:color w:val="000000"/>
                <w:sz w:val="16"/>
              </w:rPr>
              <w:t xml:space="preserve">07/01/2015 </w:t>
            </w:r>
          </w:p>
        </w:tc>
        <w:tc>
          <w:tcPr>
            <w:tcW w:type="dxa" w:w="134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0" w:after="0"/>
              <w:ind w:left="28" w:right="0" w:firstLine="0"/>
              <w:jc w:val="left"/>
            </w:pPr>
            <w:r>
              <w:rPr>
                <w:rFonts w:ascii="Malgun Gothic" w:hAnsi="Malgun Gothic" w:eastAsia="Arial"/>
                <w:b w:val="0"/>
                <w:i w:val="0"/>
                <w:color w:val="000000"/>
                <w:sz w:val="16"/>
              </w:rPr>
              <w:t xml:space="preserve">09/04/2015 </w:t>
            </w:r>
          </w:p>
        </w:tc>
        <w:tc>
          <w:tcPr>
            <w:tcW w:type="dxa" w:w="1394"/>
            <w:tcBorders>
              <w:start w:sz="8.0" w:val="single" w:color="#000000"/>
              <w:top w:sz="8.0" w:val="single" w:color="#000000"/>
              <w:end w:sz="7.2000000000000455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0" w:after="0"/>
              <w:ind w:left="28" w:right="0" w:firstLine="0"/>
              <w:jc w:val="left"/>
            </w:pPr>
            <w:r>
              <w:rPr>
                <w:rFonts w:ascii="Malgun Gothic" w:hAnsi="Malgun Gothic" w:eastAsia="Arial"/>
                <w:b w:val="0"/>
                <w:i w:val="0"/>
                <w:color w:val="000000"/>
                <w:sz w:val="16"/>
              </w:rPr>
              <w:t>07/06/2015</w:t>
            </w:r>
          </w:p>
        </w:tc>
        <w:tc>
          <w:tcPr>
            <w:tcW w:type="dxa" w:w="3930"/>
            <w:tcBorders>
              <w:start w:sz="7.2000000000000455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0" w:after="0"/>
              <w:ind w:left="30" w:right="0" w:firstLine="0"/>
              <w:jc w:val="left"/>
            </w:pPr>
            <w:r>
              <w:rPr>
                <w:rFonts w:ascii="Malgun Gothic" w:hAnsi="Malgun Gothic" w:eastAsia="Arial"/>
                <w:b w:val="0"/>
                <w:i w:val="0"/>
                <w:color w:val="000000"/>
                <w:sz w:val="16"/>
              </w:rPr>
              <w:t>Southern California Edison Company</w:t>
            </w:r>
          </w:p>
        </w:tc>
        <w:tc>
          <w:tcPr>
            <w:tcW w:type="dxa" w:w="184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0" w:after="0"/>
              <w:ind w:left="30" w:right="0" w:firstLine="0"/>
              <w:jc w:val="left"/>
            </w:pPr>
            <w:r>
              <w:rPr>
                <w:rFonts w:ascii="Malgun Gothic" w:hAnsi="Malgun Gothic" w:eastAsia="Arial"/>
                <w:b w:val="0"/>
                <w:i w:val="0"/>
                <w:color w:val="000000"/>
                <w:sz w:val="16"/>
              </w:rPr>
              <w:t>San Clemente</w:t>
            </w:r>
          </w:p>
        </w:tc>
        <w:tc>
          <w:tcPr>
            <w:tcW w:type="dxa" w:w="1670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0" w:after="0"/>
              <w:ind w:left="28" w:right="0" w:firstLine="0"/>
              <w:jc w:val="left"/>
            </w:pPr>
            <w:r>
              <w:rPr>
                <w:rFonts w:ascii="Malgun Gothic" w:hAnsi="Malgun Gothic" w:eastAsia="Arial"/>
                <w:b w:val="0"/>
                <w:i w:val="0"/>
                <w:color w:val="000000"/>
                <w:sz w:val="16"/>
              </w:rPr>
              <w:t>100</w:t>
            </w:r>
          </w:p>
        </w:tc>
        <w:tc>
          <w:tcPr>
            <w:tcW w:type="dxa" w:w="3148"/>
            <w:tcBorders>
              <w:start w:sz="7.199999999999818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0" w:after="0"/>
              <w:ind w:left="28" w:right="0" w:firstLine="0"/>
              <w:jc w:val="left"/>
            </w:pPr>
            <w:r>
              <w:rPr>
                <w:rFonts w:ascii="Malgun Gothic" w:hAnsi="Malgun Gothic" w:eastAsia="Arial"/>
                <w:b w:val="0"/>
                <w:i w:val="0"/>
                <w:color w:val="000000"/>
                <w:sz w:val="16"/>
              </w:rPr>
              <w:t>Closure Permanent</w:t>
            </w:r>
          </w:p>
        </w:tc>
      </w:tr>
      <w:tr>
        <w:trPr>
          <w:trHeight w:hRule="exact" w:val="264"/>
        </w:trPr>
        <w:tc>
          <w:tcPr>
            <w:tcW w:type="dxa" w:w="1346"/>
            <w:tcBorders>
              <w:start w:sz="7.199999999999989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2f3f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0" w:after="0"/>
              <w:ind w:left="28" w:right="0" w:firstLine="0"/>
              <w:jc w:val="left"/>
            </w:pPr>
            <w:r>
              <w:rPr>
                <w:rFonts w:ascii="Malgun Gothic" w:hAnsi="Malgun Gothic" w:eastAsia="Arial"/>
                <w:b w:val="0"/>
                <w:i w:val="0"/>
                <w:color w:val="000000"/>
                <w:sz w:val="16"/>
              </w:rPr>
              <w:t xml:space="preserve">07/02/2015 </w:t>
            </w:r>
          </w:p>
        </w:tc>
        <w:tc>
          <w:tcPr>
            <w:tcW w:type="dxa" w:w="134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2f3f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0" w:after="0"/>
              <w:ind w:left="28" w:right="0" w:firstLine="0"/>
              <w:jc w:val="left"/>
            </w:pPr>
            <w:r>
              <w:rPr>
                <w:rFonts w:ascii="Malgun Gothic" w:hAnsi="Malgun Gothic" w:eastAsia="Arial"/>
                <w:b w:val="0"/>
                <w:i w:val="0"/>
                <w:color w:val="000000"/>
                <w:sz w:val="16"/>
              </w:rPr>
              <w:t xml:space="preserve">09/01/2015 </w:t>
            </w:r>
          </w:p>
        </w:tc>
        <w:tc>
          <w:tcPr>
            <w:tcW w:type="dxa" w:w="1394"/>
            <w:tcBorders>
              <w:start w:sz="8.0" w:val="single" w:color="#000000"/>
              <w:top w:sz="8.0" w:val="single" w:color="#000000"/>
              <w:end w:sz="7.2000000000000455" w:val="single" w:color="#000000"/>
              <w:bottom w:sz="8.0" w:val="single" w:color="#000000"/>
            </w:tcBorders>
            <w:shd w:fill="f2f3f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0" w:after="0"/>
              <w:ind w:left="28" w:right="0" w:firstLine="0"/>
              <w:jc w:val="left"/>
            </w:pPr>
            <w:r>
              <w:rPr>
                <w:rFonts w:ascii="Malgun Gothic" w:hAnsi="Malgun Gothic" w:eastAsia="Arial"/>
                <w:b w:val="0"/>
                <w:i w:val="0"/>
                <w:color w:val="000000"/>
                <w:sz w:val="16"/>
              </w:rPr>
              <w:t>07/06/2015</w:t>
            </w:r>
          </w:p>
        </w:tc>
        <w:tc>
          <w:tcPr>
            <w:tcW w:type="dxa" w:w="3930"/>
            <w:tcBorders>
              <w:start w:sz="7.2000000000000455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2f3f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0" w:after="0"/>
              <w:ind w:left="30" w:right="0" w:firstLine="0"/>
              <w:jc w:val="left"/>
            </w:pPr>
            <w:r>
              <w:rPr>
                <w:rFonts w:ascii="Malgun Gothic" w:hAnsi="Malgun Gothic" w:eastAsia="Arial"/>
                <w:b w:val="0"/>
                <w:i w:val="0"/>
                <w:color w:val="000000"/>
                <w:sz w:val="16"/>
              </w:rPr>
              <w:t>State Fish Company, Inc.</w:t>
            </w:r>
          </w:p>
        </w:tc>
        <w:tc>
          <w:tcPr>
            <w:tcW w:type="dxa" w:w="184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2f3f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0" w:after="0"/>
              <w:ind w:left="30" w:right="0" w:firstLine="0"/>
              <w:jc w:val="left"/>
            </w:pPr>
            <w:r>
              <w:rPr>
                <w:rFonts w:ascii="Malgun Gothic" w:hAnsi="Malgun Gothic" w:eastAsia="Arial"/>
                <w:b w:val="0"/>
                <w:i w:val="0"/>
                <w:color w:val="000000"/>
                <w:sz w:val="16"/>
              </w:rPr>
              <w:t>Wilmington</w:t>
            </w:r>
          </w:p>
        </w:tc>
        <w:tc>
          <w:tcPr>
            <w:tcW w:type="dxa" w:w="1670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2f3f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0" w:after="0"/>
              <w:ind w:left="28" w:right="0" w:firstLine="0"/>
              <w:jc w:val="left"/>
            </w:pPr>
            <w:r>
              <w:rPr>
                <w:rFonts w:ascii="Malgun Gothic" w:hAnsi="Malgun Gothic" w:eastAsia="Arial"/>
                <w:b w:val="0"/>
                <w:i w:val="0"/>
                <w:color w:val="000000"/>
                <w:sz w:val="16"/>
              </w:rPr>
              <w:t>76</w:t>
            </w:r>
          </w:p>
        </w:tc>
        <w:tc>
          <w:tcPr>
            <w:tcW w:type="dxa" w:w="3148"/>
            <w:tcBorders>
              <w:start w:sz="7.199999999999818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2f3f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0" w:after="0"/>
              <w:ind w:left="28" w:right="0" w:firstLine="0"/>
              <w:jc w:val="left"/>
            </w:pPr>
            <w:r>
              <w:rPr>
                <w:rFonts w:ascii="Malgun Gothic" w:hAnsi="Malgun Gothic" w:eastAsia="Arial"/>
                <w:b w:val="0"/>
                <w:i w:val="0"/>
                <w:color w:val="000000"/>
                <w:sz w:val="16"/>
              </w:rPr>
              <w:t>Closure Permanent</w:t>
            </w:r>
          </w:p>
        </w:tc>
      </w:tr>
      <w:tr>
        <w:trPr>
          <w:trHeight w:hRule="exact" w:val="264"/>
        </w:trPr>
        <w:tc>
          <w:tcPr>
            <w:tcW w:type="dxa" w:w="1346"/>
            <w:tcBorders>
              <w:start w:sz="7.199999999999989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0" w:after="0"/>
              <w:ind w:left="28" w:right="0" w:firstLine="0"/>
              <w:jc w:val="left"/>
            </w:pPr>
            <w:r>
              <w:rPr>
                <w:rFonts w:ascii="Malgun Gothic" w:hAnsi="Malgun Gothic" w:eastAsia="Arial"/>
                <w:b w:val="0"/>
                <w:i w:val="0"/>
                <w:color w:val="000000"/>
                <w:sz w:val="16"/>
              </w:rPr>
              <w:t xml:space="preserve">07/02/2015 </w:t>
            </w:r>
          </w:p>
        </w:tc>
        <w:tc>
          <w:tcPr>
            <w:tcW w:type="dxa" w:w="134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0" w:after="0"/>
              <w:ind w:left="28" w:right="0" w:firstLine="0"/>
              <w:jc w:val="left"/>
            </w:pPr>
            <w:r>
              <w:rPr>
                <w:rFonts w:ascii="Malgun Gothic" w:hAnsi="Malgun Gothic" w:eastAsia="Arial"/>
                <w:b w:val="0"/>
                <w:i w:val="0"/>
                <w:color w:val="000000"/>
                <w:sz w:val="16"/>
              </w:rPr>
              <w:t xml:space="preserve">09/04/2015 </w:t>
            </w:r>
          </w:p>
        </w:tc>
        <w:tc>
          <w:tcPr>
            <w:tcW w:type="dxa" w:w="1394"/>
            <w:tcBorders>
              <w:start w:sz="8.0" w:val="single" w:color="#000000"/>
              <w:top w:sz="8.0" w:val="single" w:color="#000000"/>
              <w:end w:sz="7.2000000000000455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0" w:after="0"/>
              <w:ind w:left="28" w:right="0" w:firstLine="0"/>
              <w:jc w:val="left"/>
            </w:pPr>
            <w:r>
              <w:rPr>
                <w:rFonts w:ascii="Malgun Gothic" w:hAnsi="Malgun Gothic" w:eastAsia="Arial"/>
                <w:b w:val="0"/>
                <w:i w:val="0"/>
                <w:color w:val="000000"/>
                <w:sz w:val="16"/>
              </w:rPr>
              <w:t>07/06/2015</w:t>
            </w:r>
          </w:p>
        </w:tc>
        <w:tc>
          <w:tcPr>
            <w:tcW w:type="dxa" w:w="3930"/>
            <w:tcBorders>
              <w:start w:sz="7.2000000000000455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0" w:after="0"/>
              <w:ind w:left="30" w:right="0" w:firstLine="0"/>
              <w:jc w:val="left"/>
            </w:pPr>
            <w:r>
              <w:rPr>
                <w:rFonts w:ascii="Malgun Gothic" w:hAnsi="Malgun Gothic" w:eastAsia="Arial"/>
                <w:b w:val="0"/>
                <w:i w:val="0"/>
                <w:color w:val="000000"/>
                <w:sz w:val="16"/>
              </w:rPr>
              <w:t>Boeing Company</w:t>
            </w:r>
          </w:p>
        </w:tc>
        <w:tc>
          <w:tcPr>
            <w:tcW w:type="dxa" w:w="184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0" w:after="0"/>
              <w:ind w:left="30" w:right="0" w:firstLine="0"/>
              <w:jc w:val="left"/>
            </w:pPr>
            <w:r>
              <w:rPr>
                <w:rFonts w:ascii="Malgun Gothic" w:hAnsi="Malgun Gothic" w:eastAsia="Arial"/>
                <w:b w:val="0"/>
                <w:i w:val="0"/>
                <w:color w:val="000000"/>
                <w:sz w:val="16"/>
              </w:rPr>
              <w:t>Long Beach</w:t>
            </w:r>
          </w:p>
        </w:tc>
        <w:tc>
          <w:tcPr>
            <w:tcW w:type="dxa" w:w="1670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0" w:after="0"/>
              <w:ind w:left="28" w:right="0" w:firstLine="0"/>
              <w:jc w:val="left"/>
            </w:pPr>
            <w:r>
              <w:rPr>
                <w:rFonts w:ascii="Malgun Gothic" w:hAnsi="Malgun Gothic" w:eastAsia="Arial"/>
                <w:b w:val="0"/>
                <w:i w:val="0"/>
                <w:color w:val="000000"/>
                <w:sz w:val="16"/>
              </w:rPr>
              <w:t>56</w:t>
            </w:r>
          </w:p>
        </w:tc>
        <w:tc>
          <w:tcPr>
            <w:tcW w:type="dxa" w:w="3148"/>
            <w:tcBorders>
              <w:start w:sz="7.199999999999818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0" w:after="0"/>
              <w:ind w:left="28" w:right="0" w:firstLine="0"/>
              <w:jc w:val="left"/>
            </w:pPr>
            <w:r>
              <w:rPr>
                <w:rFonts w:ascii="Malgun Gothic" w:hAnsi="Malgun Gothic" w:eastAsia="Arial"/>
                <w:b w:val="0"/>
                <w:i w:val="0"/>
                <w:color w:val="000000"/>
                <w:sz w:val="16"/>
              </w:rPr>
              <w:t>Layoff Unknown at this time</w:t>
            </w:r>
          </w:p>
        </w:tc>
      </w:tr>
      <w:tr>
        <w:trPr>
          <w:trHeight w:hRule="exact" w:val="264"/>
        </w:trPr>
        <w:tc>
          <w:tcPr>
            <w:tcW w:type="dxa" w:w="1346"/>
            <w:tcBorders>
              <w:start w:sz="7.199999999999989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2f3f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0" w:after="0"/>
              <w:ind w:left="28" w:right="0" w:firstLine="0"/>
              <w:jc w:val="left"/>
            </w:pPr>
            <w:r>
              <w:rPr>
                <w:rFonts w:ascii="Malgun Gothic" w:hAnsi="Malgun Gothic" w:eastAsia="Arial"/>
                <w:b w:val="0"/>
                <w:i w:val="0"/>
                <w:color w:val="000000"/>
                <w:sz w:val="16"/>
              </w:rPr>
              <w:t xml:space="preserve">07/06/2015 </w:t>
            </w:r>
          </w:p>
        </w:tc>
        <w:tc>
          <w:tcPr>
            <w:tcW w:type="dxa" w:w="134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2f3f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0" w:after="0"/>
              <w:ind w:left="28" w:right="0" w:firstLine="0"/>
              <w:jc w:val="left"/>
            </w:pPr>
            <w:r>
              <w:rPr>
                <w:rFonts w:ascii="Malgun Gothic" w:hAnsi="Malgun Gothic" w:eastAsia="Arial"/>
                <w:b w:val="0"/>
                <w:i w:val="0"/>
                <w:color w:val="000000"/>
                <w:sz w:val="16"/>
              </w:rPr>
              <w:t xml:space="preserve">09/04/2015 </w:t>
            </w:r>
          </w:p>
        </w:tc>
        <w:tc>
          <w:tcPr>
            <w:tcW w:type="dxa" w:w="1394"/>
            <w:tcBorders>
              <w:start w:sz="8.0" w:val="single" w:color="#000000"/>
              <w:top w:sz="8.0" w:val="single" w:color="#000000"/>
              <w:end w:sz="7.2000000000000455" w:val="single" w:color="#000000"/>
              <w:bottom w:sz="8.0" w:val="single" w:color="#000000"/>
            </w:tcBorders>
            <w:shd w:fill="f2f3f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0" w:after="0"/>
              <w:ind w:left="28" w:right="0" w:firstLine="0"/>
              <w:jc w:val="left"/>
            </w:pPr>
            <w:r>
              <w:rPr>
                <w:rFonts w:ascii="Malgun Gothic" w:hAnsi="Malgun Gothic" w:eastAsia="Arial"/>
                <w:b w:val="0"/>
                <w:i w:val="0"/>
                <w:color w:val="000000"/>
                <w:sz w:val="16"/>
              </w:rPr>
              <w:t>07/06/2015</w:t>
            </w:r>
          </w:p>
        </w:tc>
        <w:tc>
          <w:tcPr>
            <w:tcW w:type="dxa" w:w="3930"/>
            <w:tcBorders>
              <w:start w:sz="7.2000000000000455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2f3f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0" w:after="0"/>
              <w:ind w:left="30" w:right="0" w:firstLine="0"/>
              <w:jc w:val="left"/>
            </w:pPr>
            <w:r>
              <w:rPr>
                <w:rFonts w:ascii="Malgun Gothic" w:hAnsi="Malgun Gothic" w:eastAsia="Arial"/>
                <w:b w:val="0"/>
                <w:i w:val="0"/>
                <w:color w:val="000000"/>
                <w:sz w:val="16"/>
              </w:rPr>
              <w:t>Bridgepoint Education, Inc.</w:t>
            </w:r>
          </w:p>
        </w:tc>
        <w:tc>
          <w:tcPr>
            <w:tcW w:type="dxa" w:w="184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2f3f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0" w:after="0"/>
              <w:ind w:left="30" w:right="0" w:firstLine="0"/>
              <w:jc w:val="left"/>
            </w:pPr>
            <w:r>
              <w:rPr>
                <w:rFonts w:ascii="Malgun Gothic" w:hAnsi="Malgun Gothic" w:eastAsia="Arial"/>
                <w:b w:val="0"/>
                <w:i w:val="0"/>
                <w:color w:val="000000"/>
                <w:sz w:val="16"/>
              </w:rPr>
              <w:t>San Diego</w:t>
            </w:r>
          </w:p>
        </w:tc>
        <w:tc>
          <w:tcPr>
            <w:tcW w:type="dxa" w:w="1670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2f3f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0" w:after="0"/>
              <w:ind w:left="28" w:right="0" w:firstLine="0"/>
              <w:jc w:val="left"/>
            </w:pPr>
            <w:r>
              <w:rPr>
                <w:rFonts w:ascii="Malgun Gothic" w:hAnsi="Malgun Gothic" w:eastAsia="Arial"/>
                <w:b w:val="0"/>
                <w:i w:val="0"/>
                <w:color w:val="000000"/>
                <w:sz w:val="16"/>
              </w:rPr>
              <w:t>7</w:t>
            </w:r>
          </w:p>
        </w:tc>
        <w:tc>
          <w:tcPr>
            <w:tcW w:type="dxa" w:w="3148"/>
            <w:tcBorders>
              <w:start w:sz="7.199999999999818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2f3f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0" w:after="0"/>
              <w:ind w:left="28" w:right="0" w:firstLine="0"/>
              <w:jc w:val="left"/>
            </w:pPr>
            <w:r>
              <w:rPr>
                <w:rFonts w:ascii="Malgun Gothic" w:hAnsi="Malgun Gothic" w:eastAsia="Arial"/>
                <w:b w:val="0"/>
                <w:i w:val="0"/>
                <w:color w:val="000000"/>
                <w:sz w:val="16"/>
              </w:rPr>
              <w:t>Layoff Permanent</w:t>
            </w:r>
          </w:p>
        </w:tc>
      </w:tr>
      <w:tr>
        <w:trPr>
          <w:trHeight w:hRule="exact" w:val="264"/>
        </w:trPr>
        <w:tc>
          <w:tcPr>
            <w:tcW w:type="dxa" w:w="1346"/>
            <w:tcBorders>
              <w:start w:sz="7.199999999999989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0" w:after="0"/>
              <w:ind w:left="28" w:right="0" w:firstLine="0"/>
              <w:jc w:val="left"/>
            </w:pPr>
            <w:r>
              <w:rPr>
                <w:rFonts w:ascii="Malgun Gothic" w:hAnsi="Malgun Gothic" w:eastAsia="Arial"/>
                <w:b w:val="0"/>
                <w:i w:val="0"/>
                <w:color w:val="000000"/>
                <w:sz w:val="16"/>
              </w:rPr>
              <w:t xml:space="preserve">07/06/2015 </w:t>
            </w:r>
          </w:p>
        </w:tc>
        <w:tc>
          <w:tcPr>
            <w:tcW w:type="dxa" w:w="134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0" w:after="0"/>
              <w:ind w:left="28" w:right="0" w:firstLine="0"/>
              <w:jc w:val="left"/>
            </w:pPr>
            <w:r>
              <w:rPr>
                <w:rFonts w:ascii="Malgun Gothic" w:hAnsi="Malgun Gothic" w:eastAsia="Arial"/>
                <w:b w:val="0"/>
                <w:i w:val="0"/>
                <w:color w:val="000000"/>
                <w:sz w:val="16"/>
              </w:rPr>
              <w:t xml:space="preserve">09/04/2015 </w:t>
            </w:r>
          </w:p>
        </w:tc>
        <w:tc>
          <w:tcPr>
            <w:tcW w:type="dxa" w:w="1394"/>
            <w:tcBorders>
              <w:start w:sz="8.0" w:val="single" w:color="#000000"/>
              <w:top w:sz="8.0" w:val="single" w:color="#000000"/>
              <w:end w:sz="7.2000000000000455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0" w:after="0"/>
              <w:ind w:left="28" w:right="0" w:firstLine="0"/>
              <w:jc w:val="left"/>
            </w:pPr>
            <w:r>
              <w:rPr>
                <w:rFonts w:ascii="Malgun Gothic" w:hAnsi="Malgun Gothic" w:eastAsia="Arial"/>
                <w:b w:val="0"/>
                <w:i w:val="0"/>
                <w:color w:val="000000"/>
                <w:sz w:val="16"/>
              </w:rPr>
              <w:t>07/06/2015</w:t>
            </w:r>
          </w:p>
        </w:tc>
        <w:tc>
          <w:tcPr>
            <w:tcW w:type="dxa" w:w="3930"/>
            <w:tcBorders>
              <w:start w:sz="7.2000000000000455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0" w:after="0"/>
              <w:ind w:left="30" w:right="0" w:firstLine="0"/>
              <w:jc w:val="left"/>
            </w:pPr>
            <w:r>
              <w:rPr>
                <w:rFonts w:ascii="Malgun Gothic" w:hAnsi="Malgun Gothic" w:eastAsia="Arial"/>
                <w:b w:val="0"/>
                <w:i w:val="0"/>
                <w:color w:val="000000"/>
                <w:sz w:val="16"/>
              </w:rPr>
              <w:t>Bridgepoint Education, Inc.</w:t>
            </w:r>
          </w:p>
        </w:tc>
        <w:tc>
          <w:tcPr>
            <w:tcW w:type="dxa" w:w="184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0" w:after="0"/>
              <w:ind w:left="30" w:right="0" w:firstLine="0"/>
              <w:jc w:val="left"/>
            </w:pPr>
            <w:r>
              <w:rPr>
                <w:rFonts w:ascii="Malgun Gothic" w:hAnsi="Malgun Gothic" w:eastAsia="Arial"/>
                <w:b w:val="0"/>
                <w:i w:val="0"/>
                <w:color w:val="000000"/>
                <w:sz w:val="16"/>
              </w:rPr>
              <w:t>San Diego</w:t>
            </w:r>
          </w:p>
        </w:tc>
        <w:tc>
          <w:tcPr>
            <w:tcW w:type="dxa" w:w="1670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0" w:after="0"/>
              <w:ind w:left="28" w:right="0" w:firstLine="0"/>
              <w:jc w:val="left"/>
            </w:pPr>
            <w:r>
              <w:rPr>
                <w:rFonts w:ascii="Malgun Gothic" w:hAnsi="Malgun Gothic" w:eastAsia="Arial"/>
                <w:b w:val="0"/>
                <w:i w:val="0"/>
                <w:color w:val="000000"/>
                <w:sz w:val="16"/>
              </w:rPr>
              <w:t>15</w:t>
            </w:r>
          </w:p>
        </w:tc>
        <w:tc>
          <w:tcPr>
            <w:tcW w:type="dxa" w:w="3148"/>
            <w:tcBorders>
              <w:start w:sz="7.199999999999818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0" w:after="0"/>
              <w:ind w:left="28" w:right="0" w:firstLine="0"/>
              <w:jc w:val="left"/>
            </w:pPr>
            <w:r>
              <w:rPr>
                <w:rFonts w:ascii="Malgun Gothic" w:hAnsi="Malgun Gothic" w:eastAsia="Arial"/>
                <w:b w:val="0"/>
                <w:i w:val="0"/>
                <w:color w:val="000000"/>
                <w:sz w:val="16"/>
              </w:rPr>
              <w:t>Layoff Permanent</w:t>
            </w:r>
          </w:p>
        </w:tc>
      </w:tr>
      <w:tr>
        <w:trPr>
          <w:trHeight w:hRule="exact" w:val="264"/>
        </w:trPr>
        <w:tc>
          <w:tcPr>
            <w:tcW w:type="dxa" w:w="1346"/>
            <w:tcBorders>
              <w:start w:sz="7.199999999999989" w:val="single" w:color="#000000"/>
              <w:top w:sz="8.0" w:val="single" w:color="#000000"/>
              <w:end w:sz="8.0" w:val="single" w:color="#000000"/>
              <w:bottom w:sz="7.199999999999818" w:val="single" w:color="#000000"/>
            </w:tcBorders>
            <w:shd w:fill="f2f3f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0" w:after="0"/>
              <w:ind w:left="28" w:right="0" w:firstLine="0"/>
              <w:jc w:val="left"/>
            </w:pPr>
            <w:r>
              <w:rPr>
                <w:rFonts w:ascii="Malgun Gothic" w:hAnsi="Malgun Gothic" w:eastAsia="Arial"/>
                <w:b w:val="0"/>
                <w:i w:val="0"/>
                <w:color w:val="000000"/>
                <w:sz w:val="16"/>
              </w:rPr>
              <w:t xml:space="preserve">07/01/2015 </w:t>
            </w:r>
          </w:p>
        </w:tc>
        <w:tc>
          <w:tcPr>
            <w:tcW w:type="dxa" w:w="1346"/>
            <w:tcBorders>
              <w:start w:sz="8.0" w:val="single" w:color="#000000"/>
              <w:top w:sz="8.0" w:val="single" w:color="#000000"/>
              <w:end w:sz="8.0" w:val="single" w:color="#000000"/>
              <w:bottom w:sz="7.199999999999818" w:val="single" w:color="#000000"/>
            </w:tcBorders>
            <w:shd w:fill="f2f3f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0" w:after="0"/>
              <w:ind w:left="28" w:right="0" w:firstLine="0"/>
              <w:jc w:val="left"/>
            </w:pPr>
            <w:r>
              <w:rPr>
                <w:rFonts w:ascii="Malgun Gothic" w:hAnsi="Malgun Gothic" w:eastAsia="Arial"/>
                <w:b w:val="0"/>
                <w:i w:val="0"/>
                <w:color w:val="000000"/>
                <w:sz w:val="16"/>
              </w:rPr>
              <w:t xml:space="preserve">06/29/2015 </w:t>
            </w:r>
          </w:p>
        </w:tc>
        <w:tc>
          <w:tcPr>
            <w:tcW w:type="dxa" w:w="1394"/>
            <w:tcBorders>
              <w:start w:sz="8.0" w:val="single" w:color="#000000"/>
              <w:top w:sz="8.0" w:val="single" w:color="#000000"/>
              <w:end w:sz="7.2000000000000455" w:val="single" w:color="#000000"/>
              <w:bottom w:sz="7.199999999999818" w:val="single" w:color="#000000"/>
            </w:tcBorders>
            <w:shd w:fill="f2f3f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0" w:after="0"/>
              <w:ind w:left="28" w:right="0" w:firstLine="0"/>
              <w:jc w:val="left"/>
            </w:pPr>
            <w:r>
              <w:rPr>
                <w:rFonts w:ascii="Malgun Gothic" w:hAnsi="Malgun Gothic" w:eastAsia="Arial"/>
                <w:b w:val="0"/>
                <w:i w:val="0"/>
                <w:color w:val="000000"/>
                <w:sz w:val="16"/>
              </w:rPr>
              <w:t>07/07/2015</w:t>
            </w:r>
          </w:p>
        </w:tc>
        <w:tc>
          <w:tcPr>
            <w:tcW w:type="dxa" w:w="3930"/>
            <w:tcBorders>
              <w:start w:sz="7.2000000000000455" w:val="single" w:color="#000000"/>
              <w:top w:sz="8.0" w:val="single" w:color="#000000"/>
              <w:end w:sz="8.0" w:val="single" w:color="#000000"/>
              <w:bottom w:sz="7.199999999999818" w:val="single" w:color="#000000"/>
            </w:tcBorders>
            <w:shd w:fill="f2f3f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0" w:after="0"/>
              <w:ind w:left="30" w:right="0" w:firstLine="0"/>
              <w:jc w:val="left"/>
            </w:pPr>
            <w:r>
              <w:rPr>
                <w:rFonts w:ascii="Malgun Gothic" w:hAnsi="Malgun Gothic" w:eastAsia="Arial"/>
                <w:b w:val="0"/>
                <w:i w:val="0"/>
                <w:color w:val="000000"/>
                <w:sz w:val="16"/>
              </w:rPr>
              <w:t>BAE Systems</w:t>
            </w:r>
          </w:p>
        </w:tc>
        <w:tc>
          <w:tcPr>
            <w:tcW w:type="dxa" w:w="1846"/>
            <w:tcBorders>
              <w:start w:sz="8.0" w:val="single" w:color="#000000"/>
              <w:top w:sz="8.0" w:val="single" w:color="#000000"/>
              <w:end w:sz="8.0" w:val="single" w:color="#000000"/>
              <w:bottom w:sz="7.199999999999818" w:val="single" w:color="#000000"/>
            </w:tcBorders>
            <w:shd w:fill="f2f3f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0" w:after="0"/>
              <w:ind w:left="30" w:right="0" w:firstLine="0"/>
              <w:jc w:val="left"/>
            </w:pPr>
            <w:r>
              <w:rPr>
                <w:rFonts w:ascii="Malgun Gothic" w:hAnsi="Malgun Gothic" w:eastAsia="Arial"/>
                <w:b w:val="0"/>
                <w:i w:val="0"/>
                <w:color w:val="000000"/>
                <w:sz w:val="16"/>
              </w:rPr>
              <w:t>San Francisco</w:t>
            </w:r>
          </w:p>
        </w:tc>
        <w:tc>
          <w:tcPr>
            <w:tcW w:type="dxa" w:w="1670"/>
            <w:tcBorders>
              <w:start w:sz="8.0" w:val="single" w:color="#000000"/>
              <w:top w:sz="8.0" w:val="single" w:color="#000000"/>
              <w:end w:sz="7.199999999999818" w:val="single" w:color="#000000"/>
              <w:bottom w:sz="7.199999999999818" w:val="single" w:color="#000000"/>
            </w:tcBorders>
            <w:shd w:fill="f2f3f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0" w:after="0"/>
              <w:ind w:left="28" w:right="0" w:firstLine="0"/>
              <w:jc w:val="left"/>
            </w:pPr>
            <w:r>
              <w:rPr>
                <w:rFonts w:ascii="Malgun Gothic" w:hAnsi="Malgun Gothic" w:eastAsia="Arial"/>
                <w:b w:val="0"/>
                <w:i w:val="0"/>
                <w:color w:val="000000"/>
                <w:sz w:val="16"/>
              </w:rPr>
              <w:t>4</w:t>
            </w:r>
          </w:p>
        </w:tc>
        <w:tc>
          <w:tcPr>
            <w:tcW w:type="dxa" w:w="3148"/>
            <w:tcBorders>
              <w:start w:sz="7.199999999999818" w:val="single" w:color="#000000"/>
              <w:top w:sz="8.0" w:val="single" w:color="#000000"/>
              <w:end w:sz="8.0" w:val="single" w:color="#000000"/>
              <w:bottom w:sz="7.199999999999818" w:val="single" w:color="#000000"/>
            </w:tcBorders>
            <w:shd w:fill="f2f3f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0" w:after="0"/>
              <w:ind w:left="28" w:right="0" w:firstLine="0"/>
              <w:jc w:val="left"/>
            </w:pPr>
            <w:r>
              <w:rPr>
                <w:rFonts w:ascii="Malgun Gothic" w:hAnsi="Malgun Gothic" w:eastAsia="Arial"/>
                <w:b w:val="0"/>
                <w:i w:val="0"/>
                <w:color w:val="000000"/>
                <w:sz w:val="16"/>
              </w:rPr>
              <w:t>Layoff Temporary</w:t>
            </w:r>
          </w:p>
        </w:tc>
      </w:tr>
      <w:tr>
        <w:trPr>
          <w:trHeight w:hRule="exact" w:val="264"/>
        </w:trPr>
        <w:tc>
          <w:tcPr>
            <w:tcW w:type="dxa" w:w="1346"/>
            <w:tcBorders>
              <w:start w:sz="7.199999999999989" w:val="single" w:color="#000000"/>
              <w:top w:sz="7.199999999999818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0" w:after="0"/>
              <w:ind w:left="28" w:right="0" w:firstLine="0"/>
              <w:jc w:val="left"/>
            </w:pPr>
            <w:r>
              <w:rPr>
                <w:rFonts w:ascii="Malgun Gothic" w:hAnsi="Malgun Gothic" w:eastAsia="Arial"/>
                <w:b w:val="0"/>
                <w:i w:val="0"/>
                <w:color w:val="000000"/>
                <w:sz w:val="16"/>
              </w:rPr>
              <w:t xml:space="preserve">07/01/2015 </w:t>
            </w:r>
          </w:p>
        </w:tc>
        <w:tc>
          <w:tcPr>
            <w:tcW w:type="dxa" w:w="1346"/>
            <w:tcBorders>
              <w:start w:sz="8.0" w:val="single" w:color="#000000"/>
              <w:top w:sz="7.199999999999818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0" w:after="0"/>
              <w:ind w:left="28" w:right="0" w:firstLine="0"/>
              <w:jc w:val="left"/>
            </w:pPr>
            <w:r>
              <w:rPr>
                <w:rFonts w:ascii="Malgun Gothic" w:hAnsi="Malgun Gothic" w:eastAsia="Arial"/>
                <w:b w:val="0"/>
                <w:i w:val="0"/>
                <w:color w:val="000000"/>
                <w:sz w:val="16"/>
              </w:rPr>
              <w:t xml:space="preserve">06/29/2015 </w:t>
            </w:r>
          </w:p>
        </w:tc>
        <w:tc>
          <w:tcPr>
            <w:tcW w:type="dxa" w:w="1394"/>
            <w:tcBorders>
              <w:start w:sz="8.0" w:val="single" w:color="#000000"/>
              <w:top w:sz="7.199999999999818" w:val="single" w:color="#000000"/>
              <w:end w:sz="7.2000000000000455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0" w:after="0"/>
              <w:ind w:left="28" w:right="0" w:firstLine="0"/>
              <w:jc w:val="left"/>
            </w:pPr>
            <w:r>
              <w:rPr>
                <w:rFonts w:ascii="Malgun Gothic" w:hAnsi="Malgun Gothic" w:eastAsia="Arial"/>
                <w:b w:val="0"/>
                <w:i w:val="0"/>
                <w:color w:val="000000"/>
                <w:sz w:val="16"/>
              </w:rPr>
              <w:t>07/07/2015</w:t>
            </w:r>
          </w:p>
        </w:tc>
        <w:tc>
          <w:tcPr>
            <w:tcW w:type="dxa" w:w="3930"/>
            <w:tcBorders>
              <w:start w:sz="7.2000000000000455" w:val="single" w:color="#000000"/>
              <w:top w:sz="7.199999999999818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0" w:after="0"/>
              <w:ind w:left="30" w:right="0" w:firstLine="0"/>
              <w:jc w:val="left"/>
            </w:pPr>
            <w:r>
              <w:rPr>
                <w:rFonts w:ascii="Malgun Gothic" w:hAnsi="Malgun Gothic" w:eastAsia="Arial"/>
                <w:b w:val="0"/>
                <w:i w:val="0"/>
                <w:color w:val="000000"/>
                <w:sz w:val="16"/>
              </w:rPr>
              <w:t>BAE Systems</w:t>
            </w:r>
          </w:p>
        </w:tc>
        <w:tc>
          <w:tcPr>
            <w:tcW w:type="dxa" w:w="1846"/>
            <w:tcBorders>
              <w:start w:sz="8.0" w:val="single" w:color="#000000"/>
              <w:top w:sz="7.199999999999818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0" w:after="0"/>
              <w:ind w:left="30" w:right="0" w:firstLine="0"/>
              <w:jc w:val="left"/>
            </w:pPr>
            <w:r>
              <w:rPr>
                <w:rFonts w:ascii="Malgun Gothic" w:hAnsi="Malgun Gothic" w:eastAsia="Arial"/>
                <w:b w:val="0"/>
                <w:i w:val="0"/>
                <w:color w:val="000000"/>
                <w:sz w:val="16"/>
              </w:rPr>
              <w:t>San Francisco</w:t>
            </w:r>
          </w:p>
        </w:tc>
        <w:tc>
          <w:tcPr>
            <w:tcW w:type="dxa" w:w="1670"/>
            <w:tcBorders>
              <w:start w:sz="8.0" w:val="single" w:color="#000000"/>
              <w:top w:sz="7.199999999999818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0" w:after="0"/>
              <w:ind w:left="28" w:right="0" w:firstLine="0"/>
              <w:jc w:val="left"/>
            </w:pPr>
            <w:r>
              <w:rPr>
                <w:rFonts w:ascii="Malgun Gothic" w:hAnsi="Malgun Gothic" w:eastAsia="Arial"/>
                <w:b w:val="0"/>
                <w:i w:val="0"/>
                <w:color w:val="000000"/>
                <w:sz w:val="16"/>
              </w:rPr>
              <w:t>78</w:t>
            </w:r>
          </w:p>
        </w:tc>
        <w:tc>
          <w:tcPr>
            <w:tcW w:type="dxa" w:w="3148"/>
            <w:tcBorders>
              <w:start w:sz="7.199999999999818" w:val="single" w:color="#000000"/>
              <w:top w:sz="7.199999999999818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0" w:after="0"/>
              <w:ind w:left="28" w:right="0" w:firstLine="0"/>
              <w:jc w:val="left"/>
            </w:pPr>
            <w:r>
              <w:rPr>
                <w:rFonts w:ascii="Malgun Gothic" w:hAnsi="Malgun Gothic" w:eastAsia="Arial"/>
                <w:b w:val="0"/>
                <w:i w:val="0"/>
                <w:color w:val="000000"/>
                <w:sz w:val="16"/>
              </w:rPr>
              <w:t>Layoff Temporary</w:t>
            </w:r>
          </w:p>
        </w:tc>
      </w:tr>
      <w:tr>
        <w:trPr>
          <w:trHeight w:hRule="exact" w:val="264"/>
        </w:trPr>
        <w:tc>
          <w:tcPr>
            <w:tcW w:type="dxa" w:w="1346"/>
            <w:tcBorders>
              <w:start w:sz="7.199999999999989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2f3f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0" w:after="0"/>
              <w:ind w:left="28" w:right="0" w:firstLine="0"/>
              <w:jc w:val="left"/>
            </w:pPr>
            <w:r>
              <w:rPr>
                <w:rFonts w:ascii="Malgun Gothic" w:hAnsi="Malgun Gothic" w:eastAsia="Arial"/>
                <w:b w:val="0"/>
                <w:i w:val="0"/>
                <w:color w:val="000000"/>
                <w:sz w:val="16"/>
              </w:rPr>
              <w:t xml:space="preserve">07/01/2015 </w:t>
            </w:r>
          </w:p>
        </w:tc>
        <w:tc>
          <w:tcPr>
            <w:tcW w:type="dxa" w:w="134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2f3f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0" w:after="0"/>
              <w:ind w:left="28" w:right="0" w:firstLine="0"/>
              <w:jc w:val="left"/>
            </w:pPr>
            <w:r>
              <w:rPr>
                <w:rFonts w:ascii="Malgun Gothic" w:hAnsi="Malgun Gothic" w:eastAsia="Arial"/>
                <w:b w:val="0"/>
                <w:i w:val="0"/>
                <w:color w:val="000000"/>
                <w:sz w:val="16"/>
              </w:rPr>
              <w:t xml:space="preserve">09/07/2015 </w:t>
            </w:r>
          </w:p>
        </w:tc>
        <w:tc>
          <w:tcPr>
            <w:tcW w:type="dxa" w:w="1394"/>
            <w:tcBorders>
              <w:start w:sz="8.0" w:val="single" w:color="#000000"/>
              <w:top w:sz="8.0" w:val="single" w:color="#000000"/>
              <w:end w:sz="7.2000000000000455" w:val="single" w:color="#000000"/>
              <w:bottom w:sz="8.0" w:val="single" w:color="#000000"/>
            </w:tcBorders>
            <w:shd w:fill="f2f3f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0" w:after="0"/>
              <w:ind w:left="28" w:right="0" w:firstLine="0"/>
              <w:jc w:val="left"/>
            </w:pPr>
            <w:r>
              <w:rPr>
                <w:rFonts w:ascii="Malgun Gothic" w:hAnsi="Malgun Gothic" w:eastAsia="Arial"/>
                <w:b w:val="0"/>
                <w:i w:val="0"/>
                <w:color w:val="000000"/>
                <w:sz w:val="16"/>
              </w:rPr>
              <w:t>07/07/2015</w:t>
            </w:r>
          </w:p>
        </w:tc>
        <w:tc>
          <w:tcPr>
            <w:tcW w:type="dxa" w:w="3930"/>
            <w:tcBorders>
              <w:start w:sz="7.2000000000000455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2f3f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0" w:after="0"/>
              <w:ind w:left="30" w:right="0" w:firstLine="0"/>
              <w:jc w:val="left"/>
            </w:pPr>
            <w:r>
              <w:rPr>
                <w:rFonts w:ascii="Malgun Gothic" w:hAnsi="Malgun Gothic" w:eastAsia="Arial"/>
                <w:b w:val="0"/>
                <w:i w:val="0"/>
                <w:color w:val="000000"/>
                <w:sz w:val="16"/>
              </w:rPr>
              <w:t>Bay Bread LLC dba Bakery Los Angeles</w:t>
            </w:r>
          </w:p>
        </w:tc>
        <w:tc>
          <w:tcPr>
            <w:tcW w:type="dxa" w:w="184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2f3f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0" w:after="0"/>
              <w:ind w:left="30" w:right="0" w:firstLine="0"/>
              <w:jc w:val="left"/>
            </w:pPr>
            <w:r>
              <w:rPr>
                <w:rFonts w:ascii="Malgun Gothic" w:hAnsi="Malgun Gothic" w:eastAsia="Arial"/>
                <w:b w:val="0"/>
                <w:i w:val="0"/>
                <w:color w:val="000000"/>
                <w:sz w:val="16"/>
              </w:rPr>
              <w:t>San Fernando</w:t>
            </w:r>
          </w:p>
        </w:tc>
        <w:tc>
          <w:tcPr>
            <w:tcW w:type="dxa" w:w="1670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2f3f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0" w:after="0"/>
              <w:ind w:left="28" w:right="0" w:firstLine="0"/>
              <w:jc w:val="left"/>
            </w:pPr>
            <w:r>
              <w:rPr>
                <w:rFonts w:ascii="Malgun Gothic" w:hAnsi="Malgun Gothic" w:eastAsia="Arial"/>
                <w:b w:val="0"/>
                <w:i w:val="0"/>
                <w:color w:val="000000"/>
                <w:sz w:val="16"/>
              </w:rPr>
              <w:t>50</w:t>
            </w:r>
          </w:p>
        </w:tc>
        <w:tc>
          <w:tcPr>
            <w:tcW w:type="dxa" w:w="3148"/>
            <w:tcBorders>
              <w:start w:sz="7.199999999999818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2f3f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0" w:after="0"/>
              <w:ind w:left="28" w:right="0" w:firstLine="0"/>
              <w:jc w:val="left"/>
            </w:pPr>
            <w:r>
              <w:rPr>
                <w:rFonts w:ascii="Malgun Gothic" w:hAnsi="Malgun Gothic" w:eastAsia="Arial"/>
                <w:b w:val="0"/>
                <w:i w:val="0"/>
                <w:color w:val="000000"/>
                <w:sz w:val="16"/>
              </w:rPr>
              <w:t>Closure Permanent</w:t>
            </w:r>
          </w:p>
        </w:tc>
      </w:tr>
      <w:tr>
        <w:trPr>
          <w:trHeight w:hRule="exact" w:val="266"/>
        </w:trPr>
        <w:tc>
          <w:tcPr>
            <w:tcW w:type="dxa" w:w="1346"/>
            <w:tcBorders>
              <w:start w:sz="7.199999999999989" w:val="single" w:color="#000000"/>
              <w:top w:sz="8.0" w:val="single" w:color="#000000"/>
              <w:end w:sz="8.0" w:val="single" w:color="#000000"/>
              <w:bottom w:sz="7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0" w:after="0"/>
              <w:ind w:left="28" w:right="0" w:firstLine="0"/>
              <w:jc w:val="left"/>
            </w:pPr>
            <w:r>
              <w:rPr>
                <w:rFonts w:ascii="Malgun Gothic" w:hAnsi="Malgun Gothic" w:eastAsia="Arial"/>
                <w:b w:val="0"/>
                <w:i w:val="0"/>
                <w:color w:val="000000"/>
                <w:sz w:val="16"/>
              </w:rPr>
              <w:t xml:space="preserve">07/01/2015 </w:t>
            </w:r>
          </w:p>
        </w:tc>
        <w:tc>
          <w:tcPr>
            <w:tcW w:type="dxa" w:w="1346"/>
            <w:tcBorders>
              <w:start w:sz="8.0" w:val="single" w:color="#000000"/>
              <w:top w:sz="8.0" w:val="single" w:color="#000000"/>
              <w:end w:sz="8.0" w:val="single" w:color="#000000"/>
              <w:bottom w:sz="7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0" w:after="0"/>
              <w:ind w:left="28" w:right="0" w:firstLine="0"/>
              <w:jc w:val="left"/>
            </w:pPr>
            <w:r>
              <w:rPr>
                <w:rFonts w:ascii="Malgun Gothic" w:hAnsi="Malgun Gothic" w:eastAsia="Arial"/>
                <w:b w:val="0"/>
                <w:i w:val="0"/>
                <w:color w:val="000000"/>
                <w:sz w:val="16"/>
              </w:rPr>
              <w:t xml:space="preserve">09/25/2015 </w:t>
            </w:r>
          </w:p>
        </w:tc>
        <w:tc>
          <w:tcPr>
            <w:tcW w:type="dxa" w:w="1394"/>
            <w:tcBorders>
              <w:start w:sz="8.0" w:val="single" w:color="#000000"/>
              <w:top w:sz="8.0" w:val="single" w:color="#000000"/>
              <w:end w:sz="7.2000000000000455" w:val="single" w:color="#000000"/>
              <w:bottom w:sz="7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0" w:after="0"/>
              <w:ind w:left="28" w:right="0" w:firstLine="0"/>
              <w:jc w:val="left"/>
            </w:pPr>
            <w:r>
              <w:rPr>
                <w:rFonts w:ascii="Malgun Gothic" w:hAnsi="Malgun Gothic" w:eastAsia="Arial"/>
                <w:b w:val="0"/>
                <w:i w:val="0"/>
                <w:color w:val="000000"/>
                <w:sz w:val="16"/>
              </w:rPr>
              <w:t>07/07/2015</w:t>
            </w:r>
          </w:p>
        </w:tc>
        <w:tc>
          <w:tcPr>
            <w:tcW w:type="dxa" w:w="3930"/>
            <w:tcBorders>
              <w:start w:sz="7.2000000000000455" w:val="single" w:color="#000000"/>
              <w:top w:sz="8.0" w:val="single" w:color="#000000"/>
              <w:end w:sz="8.0" w:val="single" w:color="#000000"/>
              <w:bottom w:sz="7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0" w:after="0"/>
              <w:ind w:left="30" w:right="0" w:firstLine="0"/>
              <w:jc w:val="left"/>
            </w:pPr>
            <w:r>
              <w:rPr>
                <w:rFonts w:ascii="Malgun Gothic" w:hAnsi="Malgun Gothic" w:eastAsia="Arial"/>
                <w:b w:val="0"/>
                <w:i w:val="0"/>
                <w:color w:val="000000"/>
                <w:sz w:val="16"/>
              </w:rPr>
              <w:t>Bay Bread LLC dba New French Bakery</w:t>
            </w:r>
          </w:p>
        </w:tc>
        <w:tc>
          <w:tcPr>
            <w:tcW w:type="dxa" w:w="1846"/>
            <w:tcBorders>
              <w:start w:sz="8.0" w:val="single" w:color="#000000"/>
              <w:top w:sz="8.0" w:val="single" w:color="#000000"/>
              <w:end w:sz="8.0" w:val="single" w:color="#000000"/>
              <w:bottom w:sz="7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0" w:after="0"/>
              <w:ind w:left="30" w:right="0" w:firstLine="0"/>
              <w:jc w:val="left"/>
            </w:pPr>
            <w:r>
              <w:rPr>
                <w:rFonts w:ascii="Malgun Gothic" w:hAnsi="Malgun Gothic" w:eastAsia="Arial"/>
                <w:b w:val="0"/>
                <w:i w:val="0"/>
                <w:color w:val="000000"/>
                <w:sz w:val="16"/>
              </w:rPr>
              <w:t xml:space="preserve">South San </w:t>
            </w:r>
          </w:p>
        </w:tc>
        <w:tc>
          <w:tcPr>
            <w:tcW w:type="dxa" w:w="1670"/>
            <w:tcBorders>
              <w:start w:sz="8.0" w:val="single" w:color="#000000"/>
              <w:top w:sz="8.0" w:val="single" w:color="#000000"/>
              <w:end w:sz="7.199999999999818" w:val="single" w:color="#000000"/>
              <w:bottom w:sz="7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0" w:after="0"/>
              <w:ind w:left="28" w:right="0" w:firstLine="0"/>
              <w:jc w:val="left"/>
            </w:pPr>
            <w:r>
              <w:rPr>
                <w:rFonts w:ascii="Malgun Gothic" w:hAnsi="Malgun Gothic" w:eastAsia="Arial"/>
                <w:b w:val="0"/>
                <w:i w:val="0"/>
                <w:color w:val="000000"/>
                <w:sz w:val="16"/>
              </w:rPr>
              <w:t>121</w:t>
            </w:r>
          </w:p>
        </w:tc>
        <w:tc>
          <w:tcPr>
            <w:tcW w:type="dxa" w:w="3148"/>
            <w:tcBorders>
              <w:start w:sz="7.199999999999818" w:val="single" w:color="#000000"/>
              <w:top w:sz="8.0" w:val="single" w:color="#000000"/>
              <w:end w:sz="8.0" w:val="single" w:color="#000000"/>
              <w:bottom w:sz="7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0" w:after="0"/>
              <w:ind w:left="28" w:right="0" w:firstLine="0"/>
              <w:jc w:val="left"/>
            </w:pPr>
            <w:r>
              <w:rPr>
                <w:rFonts w:ascii="Malgun Gothic" w:hAnsi="Malgun Gothic" w:eastAsia="Arial"/>
                <w:b w:val="0"/>
                <w:i w:val="0"/>
                <w:color w:val="000000"/>
                <w:sz w:val="16"/>
              </w:rPr>
              <w:t>Closure Permanent</w:t>
            </w:r>
          </w:p>
        </w:tc>
      </w:tr>
      <w:tr>
        <w:trPr>
          <w:trHeight w:hRule="exact" w:val="264"/>
        </w:trPr>
        <w:tc>
          <w:tcPr>
            <w:tcW w:type="dxa" w:w="1346"/>
            <w:tcBorders>
              <w:start w:sz="7.199999999999989" w:val="single" w:color="#000000"/>
              <w:top w:sz="7.200000000000273" w:val="single" w:color="#000000"/>
              <w:end w:sz="8.0" w:val="single" w:color="#000000"/>
              <w:bottom w:sz="7.199999999999818" w:val="single" w:color="#000000"/>
            </w:tcBorders>
            <w:shd w:fill="f2f3f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0" w:after="0"/>
              <w:ind w:left="28" w:right="0" w:firstLine="0"/>
              <w:jc w:val="left"/>
            </w:pPr>
            <w:r>
              <w:rPr>
                <w:rFonts w:ascii="Malgun Gothic" w:hAnsi="Malgun Gothic" w:eastAsia="Arial"/>
                <w:b w:val="0"/>
                <w:i w:val="0"/>
                <w:color w:val="000000"/>
                <w:sz w:val="16"/>
              </w:rPr>
              <w:t xml:space="preserve">07/02/2015 </w:t>
            </w:r>
          </w:p>
        </w:tc>
        <w:tc>
          <w:tcPr>
            <w:tcW w:type="dxa" w:w="1346"/>
            <w:tcBorders>
              <w:start w:sz="8.0" w:val="single" w:color="#000000"/>
              <w:top w:sz="7.200000000000273" w:val="single" w:color="#000000"/>
              <w:end w:sz="8.0" w:val="single" w:color="#000000"/>
              <w:bottom w:sz="7.199999999999818" w:val="single" w:color="#000000"/>
            </w:tcBorders>
            <w:shd w:fill="f2f3f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0" w:after="0"/>
              <w:ind w:left="28" w:right="0" w:firstLine="0"/>
              <w:jc w:val="left"/>
            </w:pPr>
            <w:r>
              <w:rPr>
                <w:rFonts w:ascii="Malgun Gothic" w:hAnsi="Malgun Gothic" w:eastAsia="Arial"/>
                <w:b w:val="0"/>
                <w:i w:val="0"/>
                <w:color w:val="000000"/>
                <w:sz w:val="16"/>
              </w:rPr>
              <w:t xml:space="preserve">06/12/2015 </w:t>
            </w:r>
          </w:p>
        </w:tc>
        <w:tc>
          <w:tcPr>
            <w:tcW w:type="dxa" w:w="1394"/>
            <w:tcBorders>
              <w:start w:sz="8.0" w:val="single" w:color="#000000"/>
              <w:top w:sz="7.200000000000273" w:val="single" w:color="#000000"/>
              <w:end w:sz="7.2000000000000455" w:val="single" w:color="#000000"/>
              <w:bottom w:sz="7.199999999999818" w:val="single" w:color="#000000"/>
            </w:tcBorders>
            <w:shd w:fill="f2f3f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0" w:after="0"/>
              <w:ind w:left="28" w:right="0" w:firstLine="0"/>
              <w:jc w:val="left"/>
            </w:pPr>
            <w:r>
              <w:rPr>
                <w:rFonts w:ascii="Malgun Gothic" w:hAnsi="Malgun Gothic" w:eastAsia="Arial"/>
                <w:b w:val="0"/>
                <w:i w:val="0"/>
                <w:color w:val="000000"/>
                <w:sz w:val="16"/>
              </w:rPr>
              <w:t>07/07/2015</w:t>
            </w:r>
          </w:p>
        </w:tc>
        <w:tc>
          <w:tcPr>
            <w:tcW w:type="dxa" w:w="3930"/>
            <w:tcBorders>
              <w:start w:sz="7.2000000000000455" w:val="single" w:color="#000000"/>
              <w:top w:sz="7.200000000000273" w:val="single" w:color="#000000"/>
              <w:end w:sz="8.0" w:val="single" w:color="#000000"/>
              <w:bottom w:sz="7.199999999999818" w:val="single" w:color="#000000"/>
            </w:tcBorders>
            <w:shd w:fill="f2f3f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0" w:after="0"/>
              <w:ind w:left="30" w:right="0" w:firstLine="0"/>
              <w:jc w:val="left"/>
            </w:pPr>
            <w:r>
              <w:rPr>
                <w:rFonts w:ascii="Malgun Gothic" w:hAnsi="Malgun Gothic" w:eastAsia="Arial"/>
                <w:b w:val="0"/>
                <w:i w:val="0"/>
                <w:color w:val="000000"/>
                <w:sz w:val="16"/>
              </w:rPr>
              <w:t>Hewlett-Packard Company</w:t>
            </w:r>
          </w:p>
        </w:tc>
        <w:tc>
          <w:tcPr>
            <w:tcW w:type="dxa" w:w="1846"/>
            <w:tcBorders>
              <w:start w:sz="8.0" w:val="single" w:color="#000000"/>
              <w:top w:sz="7.200000000000273" w:val="single" w:color="#000000"/>
              <w:end w:sz="8.0" w:val="single" w:color="#000000"/>
              <w:bottom w:sz="7.199999999999818" w:val="single" w:color="#000000"/>
            </w:tcBorders>
            <w:shd w:fill="f2f3f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0" w:after="0"/>
              <w:ind w:left="30" w:right="0" w:firstLine="0"/>
              <w:jc w:val="left"/>
            </w:pPr>
            <w:r>
              <w:rPr>
                <w:rFonts w:ascii="Malgun Gothic" w:hAnsi="Malgun Gothic" w:eastAsia="Arial"/>
                <w:b w:val="0"/>
                <w:i w:val="0"/>
                <w:color w:val="000000"/>
                <w:sz w:val="16"/>
              </w:rPr>
              <w:t>Palo Alto</w:t>
            </w:r>
          </w:p>
        </w:tc>
        <w:tc>
          <w:tcPr>
            <w:tcW w:type="dxa" w:w="1670"/>
            <w:tcBorders>
              <w:start w:sz="8.0" w:val="single" w:color="#000000"/>
              <w:top w:sz="7.200000000000273" w:val="single" w:color="#000000"/>
              <w:end w:sz="7.199999999999818" w:val="single" w:color="#000000"/>
              <w:bottom w:sz="7.199999999999818" w:val="single" w:color="#000000"/>
            </w:tcBorders>
            <w:shd w:fill="f2f3f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0" w:after="0"/>
              <w:ind w:left="28" w:right="0" w:firstLine="0"/>
              <w:jc w:val="left"/>
            </w:pPr>
            <w:r>
              <w:rPr>
                <w:rFonts w:ascii="Malgun Gothic" w:hAnsi="Malgun Gothic" w:eastAsia="Arial"/>
                <w:b w:val="0"/>
                <w:i w:val="0"/>
                <w:color w:val="000000"/>
                <w:sz w:val="16"/>
              </w:rPr>
              <w:t>65</w:t>
            </w:r>
          </w:p>
        </w:tc>
        <w:tc>
          <w:tcPr>
            <w:tcW w:type="dxa" w:w="3148"/>
            <w:tcBorders>
              <w:start w:sz="7.199999999999818" w:val="single" w:color="#000000"/>
              <w:top w:sz="7.200000000000273" w:val="single" w:color="#000000"/>
              <w:end w:sz="8.0" w:val="single" w:color="#000000"/>
              <w:bottom w:sz="7.199999999999818" w:val="single" w:color="#000000"/>
            </w:tcBorders>
            <w:shd w:fill="f2f3f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0" w:after="0"/>
              <w:ind w:left="28" w:right="0" w:firstLine="0"/>
              <w:jc w:val="left"/>
            </w:pPr>
            <w:r>
              <w:rPr>
                <w:rFonts w:ascii="Malgun Gothic" w:hAnsi="Malgun Gothic" w:eastAsia="Arial"/>
                <w:b w:val="0"/>
                <w:i w:val="0"/>
                <w:color w:val="000000"/>
                <w:sz w:val="16"/>
              </w:rPr>
              <w:t>Layoff Permanent</w:t>
            </w:r>
          </w:p>
        </w:tc>
      </w:tr>
      <w:tr>
        <w:trPr>
          <w:trHeight w:hRule="exact" w:val="262"/>
        </w:trPr>
        <w:tc>
          <w:tcPr>
            <w:tcW w:type="dxa" w:w="1346"/>
            <w:tcBorders>
              <w:start w:sz="7.199999999999989" w:val="single" w:color="#000000"/>
              <w:top w:sz="7.199999999999818" w:val="single" w:color="#000000"/>
              <w:end w:sz="8.0" w:val="single" w:color="#000000"/>
              <w:bottom w:sz="7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0" w:after="0"/>
              <w:ind w:left="28" w:right="0" w:firstLine="0"/>
              <w:jc w:val="left"/>
            </w:pPr>
            <w:r>
              <w:rPr>
                <w:rFonts w:ascii="Malgun Gothic" w:hAnsi="Malgun Gothic" w:eastAsia="Arial"/>
                <w:b w:val="0"/>
                <w:i w:val="0"/>
                <w:color w:val="000000"/>
                <w:sz w:val="16"/>
              </w:rPr>
              <w:t xml:space="preserve">07/08/2015 </w:t>
            </w:r>
          </w:p>
        </w:tc>
        <w:tc>
          <w:tcPr>
            <w:tcW w:type="dxa" w:w="1346"/>
            <w:tcBorders>
              <w:start w:sz="8.0" w:val="single" w:color="#000000"/>
              <w:top w:sz="7.199999999999818" w:val="single" w:color="#000000"/>
              <w:end w:sz="8.0" w:val="single" w:color="#000000"/>
              <w:bottom w:sz="7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0" w:after="0"/>
              <w:ind w:left="28" w:right="0" w:firstLine="0"/>
              <w:jc w:val="left"/>
            </w:pPr>
            <w:r>
              <w:rPr>
                <w:rFonts w:ascii="Malgun Gothic" w:hAnsi="Malgun Gothic" w:eastAsia="Arial"/>
                <w:b w:val="0"/>
                <w:i w:val="0"/>
                <w:color w:val="000000"/>
                <w:sz w:val="16"/>
              </w:rPr>
              <w:t xml:space="preserve">09/06/2015 </w:t>
            </w:r>
          </w:p>
        </w:tc>
        <w:tc>
          <w:tcPr>
            <w:tcW w:type="dxa" w:w="1394"/>
            <w:tcBorders>
              <w:start w:sz="8.0" w:val="single" w:color="#000000"/>
              <w:top w:sz="7.199999999999818" w:val="single" w:color="#000000"/>
              <w:end w:sz="7.2000000000000455" w:val="single" w:color="#000000"/>
              <w:bottom w:sz="7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0" w:after="0"/>
              <w:ind w:left="28" w:right="0" w:firstLine="0"/>
              <w:jc w:val="left"/>
            </w:pPr>
            <w:r>
              <w:rPr>
                <w:rFonts w:ascii="Malgun Gothic" w:hAnsi="Malgun Gothic" w:eastAsia="Arial"/>
                <w:b w:val="0"/>
                <w:i w:val="0"/>
                <w:color w:val="000000"/>
                <w:sz w:val="16"/>
              </w:rPr>
              <w:t>07/08/2015</w:t>
            </w:r>
          </w:p>
        </w:tc>
        <w:tc>
          <w:tcPr>
            <w:tcW w:type="dxa" w:w="3930"/>
            <w:tcBorders>
              <w:start w:sz="7.2000000000000455" w:val="single" w:color="#000000"/>
              <w:top w:sz="7.199999999999818" w:val="single" w:color="#000000"/>
              <w:end w:sz="8.0" w:val="single" w:color="#000000"/>
              <w:bottom w:sz="7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0" w:after="0"/>
              <w:ind w:left="30" w:right="0" w:firstLine="0"/>
              <w:jc w:val="left"/>
            </w:pPr>
            <w:r>
              <w:rPr>
                <w:rFonts w:ascii="Malgun Gothic" w:hAnsi="Malgun Gothic" w:eastAsia="Arial"/>
                <w:b w:val="0"/>
                <w:i w:val="0"/>
                <w:color w:val="000000"/>
                <w:sz w:val="16"/>
              </w:rPr>
              <w:t>Microsoft Corporation</w:t>
            </w:r>
          </w:p>
        </w:tc>
        <w:tc>
          <w:tcPr>
            <w:tcW w:type="dxa" w:w="1846"/>
            <w:tcBorders>
              <w:start w:sz="8.0" w:val="single" w:color="#000000"/>
              <w:top w:sz="7.199999999999818" w:val="single" w:color="#000000"/>
              <w:end w:sz="8.0" w:val="single" w:color="#000000"/>
              <w:bottom w:sz="7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0" w:after="0"/>
              <w:ind w:left="30" w:right="0" w:firstLine="0"/>
              <w:jc w:val="left"/>
            </w:pPr>
            <w:r>
              <w:rPr>
                <w:rFonts w:ascii="Malgun Gothic" w:hAnsi="Malgun Gothic" w:eastAsia="Arial"/>
                <w:b w:val="0"/>
                <w:i w:val="0"/>
                <w:color w:val="000000"/>
                <w:sz w:val="16"/>
              </w:rPr>
              <w:t>San Diego</w:t>
            </w:r>
          </w:p>
        </w:tc>
        <w:tc>
          <w:tcPr>
            <w:tcW w:type="dxa" w:w="1670"/>
            <w:tcBorders>
              <w:start w:sz="8.0" w:val="single" w:color="#000000"/>
              <w:top w:sz="7.199999999999818" w:val="single" w:color="#000000"/>
              <w:end w:sz="7.199999999999818" w:val="single" w:color="#000000"/>
              <w:bottom w:sz="7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0" w:after="0"/>
              <w:ind w:left="28" w:right="0" w:firstLine="0"/>
              <w:jc w:val="left"/>
            </w:pPr>
            <w:r>
              <w:rPr>
                <w:rFonts w:ascii="Malgun Gothic" w:hAnsi="Malgun Gothic" w:eastAsia="Arial"/>
                <w:b w:val="0"/>
                <w:i w:val="0"/>
                <w:color w:val="000000"/>
                <w:sz w:val="16"/>
              </w:rPr>
              <w:t>129</w:t>
            </w:r>
          </w:p>
        </w:tc>
        <w:tc>
          <w:tcPr>
            <w:tcW w:type="dxa" w:w="3148"/>
            <w:tcBorders>
              <w:start w:sz="7.199999999999818" w:val="single" w:color="#000000"/>
              <w:top w:sz="7.199999999999818" w:val="single" w:color="#000000"/>
              <w:end w:sz="8.0" w:val="single" w:color="#000000"/>
              <w:bottom w:sz="7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0" w:after="0"/>
              <w:ind w:left="28" w:right="0" w:firstLine="0"/>
              <w:jc w:val="left"/>
            </w:pPr>
            <w:r>
              <w:rPr>
                <w:rFonts w:ascii="Malgun Gothic" w:hAnsi="Malgun Gothic" w:eastAsia="Arial"/>
                <w:b w:val="0"/>
                <w:i w:val="0"/>
                <w:color w:val="000000"/>
                <w:sz w:val="16"/>
              </w:rPr>
              <w:t>Layoff Permanent</w:t>
            </w:r>
          </w:p>
        </w:tc>
      </w:tr>
      <w:tr>
        <w:trPr>
          <w:trHeight w:hRule="exact" w:val="264"/>
        </w:trPr>
        <w:tc>
          <w:tcPr>
            <w:tcW w:type="dxa" w:w="1346"/>
            <w:tcBorders>
              <w:start w:sz="7.199999999999989" w:val="single" w:color="#000000"/>
              <w:top w:sz="7.199999999999818" w:val="single" w:color="#000000"/>
              <w:end w:sz="8.0" w:val="single" w:color="#000000"/>
              <w:bottom w:sz="8.0" w:val="single" w:color="#000000"/>
            </w:tcBorders>
            <w:shd w:fill="f2f3f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0" w:after="0"/>
              <w:ind w:left="28" w:right="0" w:firstLine="0"/>
              <w:jc w:val="left"/>
            </w:pPr>
            <w:r>
              <w:rPr>
                <w:rFonts w:ascii="Malgun Gothic" w:hAnsi="Malgun Gothic" w:eastAsia="Arial"/>
                <w:b w:val="0"/>
                <w:i w:val="0"/>
                <w:color w:val="000000"/>
                <w:sz w:val="16"/>
              </w:rPr>
              <w:t xml:space="preserve">06/25/2015 </w:t>
            </w:r>
          </w:p>
        </w:tc>
        <w:tc>
          <w:tcPr>
            <w:tcW w:type="dxa" w:w="1346"/>
            <w:tcBorders>
              <w:start w:sz="8.0" w:val="single" w:color="#000000"/>
              <w:top w:sz="7.199999999999818" w:val="single" w:color="#000000"/>
              <w:end w:sz="8.0" w:val="single" w:color="#000000"/>
              <w:bottom w:sz="8.0" w:val="single" w:color="#000000"/>
            </w:tcBorders>
            <w:shd w:fill="f2f3f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0" w:after="0"/>
              <w:ind w:left="28" w:right="0" w:firstLine="0"/>
              <w:jc w:val="left"/>
            </w:pPr>
            <w:r>
              <w:rPr>
                <w:rFonts w:ascii="Malgun Gothic" w:hAnsi="Malgun Gothic" w:eastAsia="Arial"/>
                <w:b w:val="0"/>
                <w:i w:val="0"/>
                <w:color w:val="000000"/>
                <w:sz w:val="16"/>
              </w:rPr>
              <w:t xml:space="preserve">10/09/2015 </w:t>
            </w:r>
          </w:p>
        </w:tc>
        <w:tc>
          <w:tcPr>
            <w:tcW w:type="dxa" w:w="1394"/>
            <w:tcBorders>
              <w:start w:sz="8.0" w:val="single" w:color="#000000"/>
              <w:top w:sz="7.199999999999818" w:val="single" w:color="#000000"/>
              <w:end w:sz="7.2000000000000455" w:val="single" w:color="#000000"/>
              <w:bottom w:sz="8.0" w:val="single" w:color="#000000"/>
            </w:tcBorders>
            <w:shd w:fill="f2f3f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0" w:after="0"/>
              <w:ind w:left="28" w:right="0" w:firstLine="0"/>
              <w:jc w:val="left"/>
            </w:pPr>
            <w:r>
              <w:rPr>
                <w:rFonts w:ascii="Malgun Gothic" w:hAnsi="Malgun Gothic" w:eastAsia="Arial"/>
                <w:b w:val="0"/>
                <w:i w:val="0"/>
                <w:color w:val="000000"/>
                <w:sz w:val="16"/>
              </w:rPr>
              <w:t>07/10/2015</w:t>
            </w:r>
          </w:p>
        </w:tc>
        <w:tc>
          <w:tcPr>
            <w:tcW w:type="dxa" w:w="3930"/>
            <w:tcBorders>
              <w:start w:sz="7.2000000000000455" w:val="single" w:color="#000000"/>
              <w:top w:sz="7.199999999999818" w:val="single" w:color="#000000"/>
              <w:end w:sz="8.0" w:val="single" w:color="#000000"/>
              <w:bottom w:sz="8.0" w:val="single" w:color="#000000"/>
            </w:tcBorders>
            <w:shd w:fill="f2f3f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0" w:after="0"/>
              <w:ind w:left="30" w:right="0" w:firstLine="0"/>
              <w:jc w:val="left"/>
            </w:pPr>
            <w:r>
              <w:rPr>
                <w:rFonts w:ascii="Malgun Gothic" w:hAnsi="Malgun Gothic" w:eastAsia="Arial"/>
                <w:b w:val="0"/>
                <w:i w:val="0"/>
                <w:color w:val="000000"/>
                <w:sz w:val="16"/>
              </w:rPr>
              <w:t xml:space="preserve">Aramark Healthcare Support Services, </w:t>
            </w:r>
          </w:p>
        </w:tc>
        <w:tc>
          <w:tcPr>
            <w:tcW w:type="dxa" w:w="1846"/>
            <w:tcBorders>
              <w:start w:sz="8.0" w:val="single" w:color="#000000"/>
              <w:top w:sz="7.199999999999818" w:val="single" w:color="#000000"/>
              <w:end w:sz="8.0" w:val="single" w:color="#000000"/>
              <w:bottom w:sz="8.0" w:val="single" w:color="#000000"/>
            </w:tcBorders>
            <w:shd w:fill="f2f3f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0" w:after="0"/>
              <w:ind w:left="30" w:right="0" w:firstLine="0"/>
              <w:jc w:val="left"/>
            </w:pPr>
            <w:r>
              <w:rPr>
                <w:rFonts w:ascii="Malgun Gothic" w:hAnsi="Malgun Gothic" w:eastAsia="Arial"/>
                <w:b w:val="0"/>
                <w:i w:val="0"/>
                <w:color w:val="000000"/>
                <w:sz w:val="16"/>
              </w:rPr>
              <w:t>Culver City</w:t>
            </w:r>
          </w:p>
        </w:tc>
        <w:tc>
          <w:tcPr>
            <w:tcW w:type="dxa" w:w="1670"/>
            <w:tcBorders>
              <w:start w:sz="8.0" w:val="single" w:color="#000000"/>
              <w:top w:sz="7.199999999999818" w:val="single" w:color="#000000"/>
              <w:end w:sz="7.199999999999818" w:val="single" w:color="#000000"/>
              <w:bottom w:sz="8.0" w:val="single" w:color="#000000"/>
            </w:tcBorders>
            <w:shd w:fill="f2f3f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0" w:after="0"/>
              <w:ind w:left="28" w:right="0" w:firstLine="0"/>
              <w:jc w:val="left"/>
            </w:pPr>
            <w:r>
              <w:rPr>
                <w:rFonts w:ascii="Malgun Gothic" w:hAnsi="Malgun Gothic" w:eastAsia="Arial"/>
                <w:b w:val="0"/>
                <w:i w:val="0"/>
                <w:color w:val="000000"/>
                <w:sz w:val="16"/>
              </w:rPr>
              <w:t>53</w:t>
            </w:r>
          </w:p>
        </w:tc>
        <w:tc>
          <w:tcPr>
            <w:tcW w:type="dxa" w:w="3148"/>
            <w:tcBorders>
              <w:start w:sz="7.199999999999818" w:val="single" w:color="#000000"/>
              <w:top w:sz="7.199999999999818" w:val="single" w:color="#000000"/>
              <w:end w:sz="8.0" w:val="single" w:color="#000000"/>
              <w:bottom w:sz="8.0" w:val="single" w:color="#000000"/>
            </w:tcBorders>
            <w:shd w:fill="f2f3f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0" w:after="0"/>
              <w:ind w:left="28" w:right="0" w:firstLine="0"/>
              <w:jc w:val="left"/>
            </w:pPr>
            <w:r>
              <w:rPr>
                <w:rFonts w:ascii="Malgun Gothic" w:hAnsi="Malgun Gothic" w:eastAsia="Arial"/>
                <w:b w:val="0"/>
                <w:i w:val="0"/>
                <w:color w:val="000000"/>
                <w:sz w:val="16"/>
              </w:rPr>
              <w:t>Closure Permanent</w:t>
            </w:r>
          </w:p>
        </w:tc>
      </w:tr>
      <w:tr>
        <w:trPr>
          <w:trHeight w:hRule="exact" w:val="264"/>
        </w:trPr>
        <w:tc>
          <w:tcPr>
            <w:tcW w:type="dxa" w:w="1346"/>
            <w:tcBorders>
              <w:start w:sz="7.199999999999989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0" w:after="0"/>
              <w:ind w:left="28" w:right="0" w:firstLine="0"/>
              <w:jc w:val="left"/>
            </w:pPr>
            <w:r>
              <w:rPr>
                <w:rFonts w:ascii="Malgun Gothic" w:hAnsi="Malgun Gothic" w:eastAsia="Arial"/>
                <w:b w:val="0"/>
                <w:i w:val="0"/>
                <w:color w:val="000000"/>
                <w:sz w:val="16"/>
              </w:rPr>
              <w:t xml:space="preserve">07/01/2015 </w:t>
            </w:r>
          </w:p>
        </w:tc>
        <w:tc>
          <w:tcPr>
            <w:tcW w:type="dxa" w:w="134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0" w:after="0"/>
              <w:ind w:left="28" w:right="0" w:firstLine="0"/>
              <w:jc w:val="left"/>
            </w:pPr>
            <w:r>
              <w:rPr>
                <w:rFonts w:ascii="Malgun Gothic" w:hAnsi="Malgun Gothic" w:eastAsia="Arial"/>
                <w:b w:val="0"/>
                <w:i w:val="0"/>
                <w:color w:val="000000"/>
                <w:sz w:val="16"/>
              </w:rPr>
              <w:t xml:space="preserve">09/10/2015 </w:t>
            </w:r>
          </w:p>
        </w:tc>
        <w:tc>
          <w:tcPr>
            <w:tcW w:type="dxa" w:w="1394"/>
            <w:tcBorders>
              <w:start w:sz="8.0" w:val="single" w:color="#000000"/>
              <w:top w:sz="8.0" w:val="single" w:color="#000000"/>
              <w:end w:sz="7.2000000000000455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0" w:after="0"/>
              <w:ind w:left="28" w:right="0" w:firstLine="0"/>
              <w:jc w:val="left"/>
            </w:pPr>
            <w:r>
              <w:rPr>
                <w:rFonts w:ascii="Malgun Gothic" w:hAnsi="Malgun Gothic" w:eastAsia="Arial"/>
                <w:b w:val="0"/>
                <w:i w:val="0"/>
                <w:color w:val="000000"/>
                <w:sz w:val="16"/>
              </w:rPr>
              <w:t>07/10/2015</w:t>
            </w:r>
          </w:p>
        </w:tc>
        <w:tc>
          <w:tcPr>
            <w:tcW w:type="dxa" w:w="3930"/>
            <w:tcBorders>
              <w:start w:sz="7.2000000000000455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0" w:after="0"/>
              <w:ind w:left="30" w:right="0" w:firstLine="0"/>
              <w:jc w:val="left"/>
            </w:pPr>
            <w:r>
              <w:rPr>
                <w:rFonts w:ascii="Malgun Gothic" w:hAnsi="Malgun Gothic" w:eastAsia="Arial"/>
                <w:b w:val="0"/>
                <w:i w:val="0"/>
                <w:color w:val="000000"/>
                <w:sz w:val="16"/>
              </w:rPr>
              <w:t>Maxim Integrated Product</w:t>
            </w:r>
          </w:p>
        </w:tc>
        <w:tc>
          <w:tcPr>
            <w:tcW w:type="dxa" w:w="184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0" w:after="0"/>
              <w:ind w:left="30" w:right="0" w:firstLine="0"/>
              <w:jc w:val="left"/>
            </w:pPr>
            <w:r>
              <w:rPr>
                <w:rFonts w:ascii="Malgun Gothic" w:hAnsi="Malgun Gothic" w:eastAsia="Arial"/>
                <w:b w:val="0"/>
                <w:i w:val="0"/>
                <w:color w:val="000000"/>
                <w:sz w:val="16"/>
              </w:rPr>
              <w:t>San Jose</w:t>
            </w:r>
          </w:p>
        </w:tc>
        <w:tc>
          <w:tcPr>
            <w:tcW w:type="dxa" w:w="1670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0" w:after="0"/>
              <w:ind w:left="28" w:right="0" w:firstLine="0"/>
              <w:jc w:val="left"/>
            </w:pPr>
            <w:r>
              <w:rPr>
                <w:rFonts w:ascii="Malgun Gothic" w:hAnsi="Malgun Gothic" w:eastAsia="Arial"/>
                <w:b w:val="0"/>
                <w:i w:val="0"/>
                <w:color w:val="000000"/>
                <w:sz w:val="16"/>
              </w:rPr>
              <w:t>20</w:t>
            </w:r>
          </w:p>
        </w:tc>
        <w:tc>
          <w:tcPr>
            <w:tcW w:type="dxa" w:w="3148"/>
            <w:tcBorders>
              <w:start w:sz="7.199999999999818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0" w:after="0"/>
              <w:ind w:left="28" w:right="0" w:firstLine="0"/>
              <w:jc w:val="left"/>
            </w:pPr>
            <w:r>
              <w:rPr>
                <w:rFonts w:ascii="Malgun Gothic" w:hAnsi="Malgun Gothic" w:eastAsia="Arial"/>
                <w:b w:val="0"/>
                <w:i w:val="0"/>
                <w:color w:val="000000"/>
                <w:sz w:val="16"/>
              </w:rPr>
              <w:t>Layoff Permanent</w:t>
            </w:r>
          </w:p>
        </w:tc>
      </w:tr>
      <w:tr>
        <w:trPr>
          <w:trHeight w:hRule="exact" w:val="266"/>
        </w:trPr>
        <w:tc>
          <w:tcPr>
            <w:tcW w:type="dxa" w:w="1346"/>
            <w:tcBorders>
              <w:start w:sz="7.199999999999989" w:val="single" w:color="#000000"/>
              <w:top w:sz="8.0" w:val="single" w:color="#000000"/>
              <w:end w:sz="8.0" w:val="single" w:color="#000000"/>
              <w:bottom w:sz="7.200000000000273" w:val="single" w:color="#000000"/>
            </w:tcBorders>
            <w:shd w:fill="f2f3f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0" w:after="0"/>
              <w:ind w:left="28" w:right="0" w:firstLine="0"/>
              <w:jc w:val="left"/>
            </w:pPr>
            <w:r>
              <w:rPr>
                <w:rFonts w:ascii="Malgun Gothic" w:hAnsi="Malgun Gothic" w:eastAsia="Arial"/>
                <w:b w:val="0"/>
                <w:i w:val="0"/>
                <w:color w:val="000000"/>
                <w:sz w:val="16"/>
              </w:rPr>
              <w:t xml:space="preserve">07/06/2015 </w:t>
            </w:r>
          </w:p>
        </w:tc>
        <w:tc>
          <w:tcPr>
            <w:tcW w:type="dxa" w:w="1346"/>
            <w:tcBorders>
              <w:start w:sz="8.0" w:val="single" w:color="#000000"/>
              <w:top w:sz="8.0" w:val="single" w:color="#000000"/>
              <w:end w:sz="8.0" w:val="single" w:color="#000000"/>
              <w:bottom w:sz="7.200000000000273" w:val="single" w:color="#000000"/>
            </w:tcBorders>
            <w:shd w:fill="f2f3f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0" w:after="0"/>
              <w:ind w:left="28" w:right="0" w:firstLine="0"/>
              <w:jc w:val="left"/>
            </w:pPr>
            <w:r>
              <w:rPr>
                <w:rFonts w:ascii="Malgun Gothic" w:hAnsi="Malgun Gothic" w:eastAsia="Arial"/>
                <w:b w:val="0"/>
                <w:i w:val="0"/>
                <w:color w:val="000000"/>
                <w:sz w:val="16"/>
              </w:rPr>
              <w:t xml:space="preserve">09/04/2015 </w:t>
            </w:r>
          </w:p>
        </w:tc>
        <w:tc>
          <w:tcPr>
            <w:tcW w:type="dxa" w:w="1394"/>
            <w:tcBorders>
              <w:start w:sz="8.0" w:val="single" w:color="#000000"/>
              <w:top w:sz="8.0" w:val="single" w:color="#000000"/>
              <w:end w:sz="7.2000000000000455" w:val="single" w:color="#000000"/>
              <w:bottom w:sz="7.200000000000273" w:val="single" w:color="#000000"/>
            </w:tcBorders>
            <w:shd w:fill="f2f3f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0" w:after="0"/>
              <w:ind w:left="28" w:right="0" w:firstLine="0"/>
              <w:jc w:val="left"/>
            </w:pPr>
            <w:r>
              <w:rPr>
                <w:rFonts w:ascii="Malgun Gothic" w:hAnsi="Malgun Gothic" w:eastAsia="Arial"/>
                <w:b w:val="0"/>
                <w:i w:val="0"/>
                <w:color w:val="000000"/>
                <w:sz w:val="16"/>
              </w:rPr>
              <w:t>07/10/2015</w:t>
            </w:r>
          </w:p>
        </w:tc>
        <w:tc>
          <w:tcPr>
            <w:tcW w:type="dxa" w:w="3930"/>
            <w:tcBorders>
              <w:start w:sz="7.2000000000000455" w:val="single" w:color="#000000"/>
              <w:top w:sz="8.0" w:val="single" w:color="#000000"/>
              <w:end w:sz="8.0" w:val="single" w:color="#000000"/>
              <w:bottom w:sz="7.200000000000273" w:val="single" w:color="#000000"/>
            </w:tcBorders>
            <w:shd w:fill="f2f3f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0" w:after="0"/>
              <w:ind w:left="30" w:right="0" w:firstLine="0"/>
              <w:jc w:val="left"/>
            </w:pPr>
            <w:r>
              <w:rPr>
                <w:rFonts w:ascii="Malgun Gothic" w:hAnsi="Malgun Gothic" w:eastAsia="Arial"/>
                <w:b w:val="0"/>
                <w:i w:val="0"/>
                <w:color w:val="000000"/>
                <w:sz w:val="16"/>
              </w:rPr>
              <w:t>ProCourier, Inc.</w:t>
            </w:r>
          </w:p>
        </w:tc>
        <w:tc>
          <w:tcPr>
            <w:tcW w:type="dxa" w:w="1846"/>
            <w:tcBorders>
              <w:start w:sz="8.0" w:val="single" w:color="#000000"/>
              <w:top w:sz="8.0" w:val="single" w:color="#000000"/>
              <w:end w:sz="8.0" w:val="single" w:color="#000000"/>
              <w:bottom w:sz="7.200000000000273" w:val="single" w:color="#000000"/>
            </w:tcBorders>
            <w:shd w:fill="f2f3f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0" w:after="0"/>
              <w:ind w:left="30" w:right="0" w:firstLine="0"/>
              <w:jc w:val="left"/>
            </w:pPr>
            <w:r>
              <w:rPr>
                <w:rFonts w:ascii="Malgun Gothic" w:hAnsi="Malgun Gothic" w:eastAsia="Arial"/>
                <w:b w:val="0"/>
                <w:i w:val="0"/>
                <w:color w:val="000000"/>
                <w:sz w:val="16"/>
              </w:rPr>
              <w:t>San Diego</w:t>
            </w:r>
          </w:p>
        </w:tc>
        <w:tc>
          <w:tcPr>
            <w:tcW w:type="dxa" w:w="1670"/>
            <w:tcBorders>
              <w:start w:sz="8.0" w:val="single" w:color="#000000"/>
              <w:top w:sz="8.0" w:val="single" w:color="#000000"/>
              <w:end w:sz="7.199999999999818" w:val="single" w:color="#000000"/>
              <w:bottom w:sz="7.200000000000273" w:val="single" w:color="#000000"/>
            </w:tcBorders>
            <w:shd w:fill="f2f3f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0" w:after="0"/>
              <w:ind w:left="28" w:right="0" w:firstLine="0"/>
              <w:jc w:val="left"/>
            </w:pPr>
            <w:r>
              <w:rPr>
                <w:rFonts w:ascii="Malgun Gothic" w:hAnsi="Malgun Gothic" w:eastAsia="Arial"/>
                <w:b w:val="0"/>
                <w:i w:val="0"/>
                <w:color w:val="000000"/>
                <w:sz w:val="16"/>
              </w:rPr>
              <w:t>22</w:t>
            </w:r>
          </w:p>
        </w:tc>
        <w:tc>
          <w:tcPr>
            <w:tcW w:type="dxa" w:w="3148"/>
            <w:tcBorders>
              <w:start w:sz="7.199999999999818" w:val="single" w:color="#000000"/>
              <w:top w:sz="8.0" w:val="single" w:color="#000000"/>
              <w:end w:sz="8.0" w:val="single" w:color="#000000"/>
              <w:bottom w:sz="7.200000000000273" w:val="single" w:color="#000000"/>
            </w:tcBorders>
            <w:shd w:fill="f2f3f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0" w:after="0"/>
              <w:ind w:left="28" w:right="0" w:firstLine="0"/>
              <w:jc w:val="left"/>
            </w:pPr>
            <w:r>
              <w:rPr>
                <w:rFonts w:ascii="Malgun Gothic" w:hAnsi="Malgun Gothic" w:eastAsia="Arial"/>
                <w:b w:val="0"/>
                <w:i w:val="0"/>
                <w:color w:val="000000"/>
                <w:sz w:val="16"/>
              </w:rPr>
              <w:t>Layoff Unknown at this time</w:t>
            </w:r>
          </w:p>
        </w:tc>
      </w:tr>
      <w:tr>
        <w:trPr>
          <w:trHeight w:hRule="exact" w:val="264"/>
        </w:trPr>
        <w:tc>
          <w:tcPr>
            <w:tcW w:type="dxa" w:w="1346"/>
            <w:tcBorders>
              <w:start w:sz="7.199999999999989" w:val="single" w:color="#000000"/>
              <w:top w:sz="7.200000000000273" w:val="single" w:color="#000000"/>
              <w:end w:sz="8.0" w:val="single" w:color="#000000"/>
              <w:bottom w:sz="7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0" w:after="0"/>
              <w:ind w:left="28" w:right="0" w:firstLine="0"/>
              <w:jc w:val="left"/>
            </w:pPr>
            <w:r>
              <w:rPr>
                <w:rFonts w:ascii="Malgun Gothic" w:hAnsi="Malgun Gothic" w:eastAsia="Arial"/>
                <w:b w:val="0"/>
                <w:i w:val="0"/>
                <w:color w:val="000000"/>
                <w:sz w:val="16"/>
              </w:rPr>
              <w:t xml:space="preserve">07/06/2015 </w:t>
            </w:r>
          </w:p>
        </w:tc>
        <w:tc>
          <w:tcPr>
            <w:tcW w:type="dxa" w:w="1346"/>
            <w:tcBorders>
              <w:start w:sz="8.0" w:val="single" w:color="#000000"/>
              <w:top w:sz="7.200000000000273" w:val="single" w:color="#000000"/>
              <w:end w:sz="8.0" w:val="single" w:color="#000000"/>
              <w:bottom w:sz="7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0" w:after="0"/>
              <w:ind w:left="28" w:right="0" w:firstLine="0"/>
              <w:jc w:val="left"/>
            </w:pPr>
            <w:r>
              <w:rPr>
                <w:rFonts w:ascii="Malgun Gothic" w:hAnsi="Malgun Gothic" w:eastAsia="Arial"/>
                <w:b w:val="0"/>
                <w:i w:val="0"/>
                <w:color w:val="000000"/>
                <w:sz w:val="16"/>
              </w:rPr>
              <w:t xml:space="preserve">09/04/2015 </w:t>
            </w:r>
          </w:p>
        </w:tc>
        <w:tc>
          <w:tcPr>
            <w:tcW w:type="dxa" w:w="1394"/>
            <w:tcBorders>
              <w:start w:sz="8.0" w:val="single" w:color="#000000"/>
              <w:top w:sz="7.200000000000273" w:val="single" w:color="#000000"/>
              <w:end w:sz="7.2000000000000455" w:val="single" w:color="#000000"/>
              <w:bottom w:sz="7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0" w:after="0"/>
              <w:ind w:left="28" w:right="0" w:firstLine="0"/>
              <w:jc w:val="left"/>
            </w:pPr>
            <w:r>
              <w:rPr>
                <w:rFonts w:ascii="Malgun Gothic" w:hAnsi="Malgun Gothic" w:eastAsia="Arial"/>
                <w:b w:val="0"/>
                <w:i w:val="0"/>
                <w:color w:val="000000"/>
                <w:sz w:val="16"/>
              </w:rPr>
              <w:t>07/10/2015</w:t>
            </w:r>
          </w:p>
        </w:tc>
        <w:tc>
          <w:tcPr>
            <w:tcW w:type="dxa" w:w="3930"/>
            <w:tcBorders>
              <w:start w:sz="7.2000000000000455" w:val="single" w:color="#000000"/>
              <w:top w:sz="7.200000000000273" w:val="single" w:color="#000000"/>
              <w:end w:sz="8.0" w:val="single" w:color="#000000"/>
              <w:bottom w:sz="7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0" w:after="0"/>
              <w:ind w:left="30" w:right="0" w:firstLine="0"/>
              <w:jc w:val="left"/>
            </w:pPr>
            <w:r>
              <w:rPr>
                <w:rFonts w:ascii="Malgun Gothic" w:hAnsi="Malgun Gothic" w:eastAsia="Arial"/>
                <w:b w:val="0"/>
                <w:i w:val="0"/>
                <w:color w:val="000000"/>
                <w:sz w:val="16"/>
              </w:rPr>
              <w:t>ProCourier, Inc.</w:t>
            </w:r>
          </w:p>
        </w:tc>
        <w:tc>
          <w:tcPr>
            <w:tcW w:type="dxa" w:w="1846"/>
            <w:tcBorders>
              <w:start w:sz="8.0" w:val="single" w:color="#000000"/>
              <w:top w:sz="7.200000000000273" w:val="single" w:color="#000000"/>
              <w:end w:sz="8.0" w:val="single" w:color="#000000"/>
              <w:bottom w:sz="7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0" w:after="0"/>
              <w:ind w:left="30" w:right="0" w:firstLine="0"/>
              <w:jc w:val="left"/>
            </w:pPr>
            <w:r>
              <w:rPr>
                <w:rFonts w:ascii="Malgun Gothic" w:hAnsi="Malgun Gothic" w:eastAsia="Arial"/>
                <w:b w:val="0"/>
                <w:i w:val="0"/>
                <w:color w:val="000000"/>
                <w:sz w:val="16"/>
              </w:rPr>
              <w:t>Los Angeles</w:t>
            </w:r>
          </w:p>
        </w:tc>
        <w:tc>
          <w:tcPr>
            <w:tcW w:type="dxa" w:w="1670"/>
            <w:tcBorders>
              <w:start w:sz="8.0" w:val="single" w:color="#000000"/>
              <w:top w:sz="7.200000000000273" w:val="single" w:color="#000000"/>
              <w:end w:sz="7.199999999999818" w:val="single" w:color="#000000"/>
              <w:bottom w:sz="7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0" w:after="0"/>
              <w:ind w:left="28" w:right="0" w:firstLine="0"/>
              <w:jc w:val="left"/>
            </w:pPr>
            <w:r>
              <w:rPr>
                <w:rFonts w:ascii="Malgun Gothic" w:hAnsi="Malgun Gothic" w:eastAsia="Arial"/>
                <w:b w:val="0"/>
                <w:i w:val="0"/>
                <w:color w:val="000000"/>
                <w:sz w:val="16"/>
              </w:rPr>
              <w:t>71</w:t>
            </w:r>
          </w:p>
        </w:tc>
        <w:tc>
          <w:tcPr>
            <w:tcW w:type="dxa" w:w="3148"/>
            <w:tcBorders>
              <w:start w:sz="7.199999999999818" w:val="single" w:color="#000000"/>
              <w:top w:sz="7.200000000000273" w:val="single" w:color="#000000"/>
              <w:end w:sz="8.0" w:val="single" w:color="#000000"/>
              <w:bottom w:sz="7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0" w:after="0"/>
              <w:ind w:left="28" w:right="0" w:firstLine="0"/>
              <w:jc w:val="left"/>
            </w:pPr>
            <w:r>
              <w:rPr>
                <w:rFonts w:ascii="Malgun Gothic" w:hAnsi="Malgun Gothic" w:eastAsia="Arial"/>
                <w:b w:val="0"/>
                <w:i w:val="0"/>
                <w:color w:val="000000"/>
                <w:sz w:val="16"/>
              </w:rPr>
              <w:t>Layoff Unknown at this time</w:t>
            </w:r>
          </w:p>
        </w:tc>
      </w:tr>
      <w:tr>
        <w:trPr>
          <w:trHeight w:hRule="exact" w:val="262"/>
        </w:trPr>
        <w:tc>
          <w:tcPr>
            <w:tcW w:type="dxa" w:w="1346"/>
            <w:tcBorders>
              <w:start w:sz="7.199999999999989" w:val="single" w:color="#000000"/>
              <w:top w:sz="7.199999999999818" w:val="single" w:color="#000000"/>
              <w:end w:sz="8.0" w:val="single" w:color="#000000"/>
              <w:bottom w:sz="7.199999999999818" w:val="single" w:color="#000000"/>
            </w:tcBorders>
            <w:shd w:fill="f2f3f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0" w:after="0"/>
              <w:ind w:left="28" w:right="0" w:firstLine="0"/>
              <w:jc w:val="left"/>
            </w:pPr>
            <w:r>
              <w:rPr>
                <w:rFonts w:ascii="Malgun Gothic" w:hAnsi="Malgun Gothic" w:eastAsia="Arial"/>
                <w:b w:val="0"/>
                <w:i w:val="0"/>
                <w:color w:val="000000"/>
                <w:sz w:val="16"/>
              </w:rPr>
              <w:t xml:space="preserve">07/07/2015 </w:t>
            </w:r>
          </w:p>
        </w:tc>
        <w:tc>
          <w:tcPr>
            <w:tcW w:type="dxa" w:w="1346"/>
            <w:tcBorders>
              <w:start w:sz="8.0" w:val="single" w:color="#000000"/>
              <w:top w:sz="7.199999999999818" w:val="single" w:color="#000000"/>
              <w:end w:sz="8.0" w:val="single" w:color="#000000"/>
              <w:bottom w:sz="7.199999999999818" w:val="single" w:color="#000000"/>
            </w:tcBorders>
            <w:shd w:fill="f2f3f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0" w:after="0"/>
              <w:ind w:left="28" w:right="0" w:firstLine="0"/>
              <w:jc w:val="left"/>
            </w:pPr>
            <w:r>
              <w:rPr>
                <w:rFonts w:ascii="Malgun Gothic" w:hAnsi="Malgun Gothic" w:eastAsia="Arial"/>
                <w:b w:val="0"/>
                <w:i w:val="0"/>
                <w:color w:val="000000"/>
                <w:sz w:val="16"/>
              </w:rPr>
              <w:t xml:space="preserve">09/04/2015 </w:t>
            </w:r>
          </w:p>
        </w:tc>
        <w:tc>
          <w:tcPr>
            <w:tcW w:type="dxa" w:w="1394"/>
            <w:tcBorders>
              <w:start w:sz="8.0" w:val="single" w:color="#000000"/>
              <w:top w:sz="7.199999999999818" w:val="single" w:color="#000000"/>
              <w:end w:sz="7.2000000000000455" w:val="single" w:color="#000000"/>
              <w:bottom w:sz="7.199999999999818" w:val="single" w:color="#000000"/>
            </w:tcBorders>
            <w:shd w:fill="f2f3f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0" w:after="0"/>
              <w:ind w:left="28" w:right="0" w:firstLine="0"/>
              <w:jc w:val="left"/>
            </w:pPr>
            <w:r>
              <w:rPr>
                <w:rFonts w:ascii="Malgun Gothic" w:hAnsi="Malgun Gothic" w:eastAsia="Arial"/>
                <w:b w:val="0"/>
                <w:i w:val="0"/>
                <w:color w:val="000000"/>
                <w:sz w:val="16"/>
              </w:rPr>
              <w:t>07/10/2015</w:t>
            </w:r>
          </w:p>
        </w:tc>
        <w:tc>
          <w:tcPr>
            <w:tcW w:type="dxa" w:w="3930"/>
            <w:tcBorders>
              <w:start w:sz="7.2000000000000455" w:val="single" w:color="#000000"/>
              <w:top w:sz="7.199999999999818" w:val="single" w:color="#000000"/>
              <w:end w:sz="8.0" w:val="single" w:color="#000000"/>
              <w:bottom w:sz="7.199999999999818" w:val="single" w:color="#000000"/>
            </w:tcBorders>
            <w:shd w:fill="f2f3f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0" w:after="0"/>
              <w:ind w:left="30" w:right="0" w:firstLine="0"/>
              <w:jc w:val="left"/>
            </w:pPr>
            <w:r>
              <w:rPr>
                <w:rFonts w:ascii="Malgun Gothic" w:hAnsi="Malgun Gothic" w:eastAsia="Arial"/>
                <w:b w:val="0"/>
                <w:i w:val="0"/>
                <w:color w:val="000000"/>
                <w:sz w:val="16"/>
              </w:rPr>
              <w:t>ProCourier, Inc.</w:t>
            </w:r>
          </w:p>
        </w:tc>
        <w:tc>
          <w:tcPr>
            <w:tcW w:type="dxa" w:w="1846"/>
            <w:tcBorders>
              <w:start w:sz="8.0" w:val="single" w:color="#000000"/>
              <w:top w:sz="7.199999999999818" w:val="single" w:color="#000000"/>
              <w:end w:sz="8.0" w:val="single" w:color="#000000"/>
              <w:bottom w:sz="7.199999999999818" w:val="single" w:color="#000000"/>
            </w:tcBorders>
            <w:shd w:fill="f2f3f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0" w:after="0"/>
              <w:ind w:left="30" w:right="0" w:firstLine="0"/>
              <w:jc w:val="left"/>
            </w:pPr>
            <w:r>
              <w:rPr>
                <w:rFonts w:ascii="Malgun Gothic" w:hAnsi="Malgun Gothic" w:eastAsia="Arial"/>
                <w:b w:val="0"/>
                <w:i w:val="0"/>
                <w:color w:val="000000"/>
                <w:sz w:val="16"/>
              </w:rPr>
              <w:t>Irvine</w:t>
            </w:r>
          </w:p>
        </w:tc>
        <w:tc>
          <w:tcPr>
            <w:tcW w:type="dxa" w:w="1670"/>
            <w:tcBorders>
              <w:start w:sz="8.0" w:val="single" w:color="#000000"/>
              <w:top w:sz="7.199999999999818" w:val="single" w:color="#000000"/>
              <w:end w:sz="7.199999999999818" w:val="single" w:color="#000000"/>
              <w:bottom w:sz="7.199999999999818" w:val="single" w:color="#000000"/>
            </w:tcBorders>
            <w:shd w:fill="f2f3f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0" w:after="0"/>
              <w:ind w:left="28" w:right="0" w:firstLine="0"/>
              <w:jc w:val="left"/>
            </w:pPr>
            <w:r>
              <w:rPr>
                <w:rFonts w:ascii="Malgun Gothic" w:hAnsi="Malgun Gothic" w:eastAsia="Arial"/>
                <w:b w:val="0"/>
                <w:i w:val="0"/>
                <w:color w:val="000000"/>
                <w:sz w:val="16"/>
              </w:rPr>
              <w:t>22</w:t>
            </w:r>
          </w:p>
        </w:tc>
        <w:tc>
          <w:tcPr>
            <w:tcW w:type="dxa" w:w="3148"/>
            <w:tcBorders>
              <w:start w:sz="7.199999999999818" w:val="single" w:color="#000000"/>
              <w:top w:sz="7.199999999999818" w:val="single" w:color="#000000"/>
              <w:end w:sz="8.0" w:val="single" w:color="#000000"/>
              <w:bottom w:sz="7.199999999999818" w:val="single" w:color="#000000"/>
            </w:tcBorders>
            <w:shd w:fill="f2f3f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0" w:after="0"/>
              <w:ind w:left="28" w:right="0" w:firstLine="0"/>
              <w:jc w:val="left"/>
            </w:pPr>
            <w:r>
              <w:rPr>
                <w:rFonts w:ascii="Malgun Gothic" w:hAnsi="Malgun Gothic" w:eastAsia="Arial"/>
                <w:b w:val="0"/>
                <w:i w:val="0"/>
                <w:color w:val="000000"/>
                <w:sz w:val="16"/>
              </w:rPr>
              <w:t>Layoff Unknown at this time</w:t>
            </w:r>
          </w:p>
        </w:tc>
      </w:tr>
      <w:tr>
        <w:trPr>
          <w:trHeight w:hRule="exact" w:val="264"/>
        </w:trPr>
        <w:tc>
          <w:tcPr>
            <w:tcW w:type="dxa" w:w="1346"/>
            <w:tcBorders>
              <w:start w:sz="7.199999999999989" w:val="single" w:color="#000000"/>
              <w:top w:sz="7.199999999999818" w:val="single" w:color="#000000"/>
              <w:end w:sz="8.0" w:val="single" w:color="#000000"/>
              <w:bottom w:sz="7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0" w:after="0"/>
              <w:ind w:left="28" w:right="0" w:firstLine="0"/>
              <w:jc w:val="left"/>
            </w:pPr>
            <w:r>
              <w:rPr>
                <w:rFonts w:ascii="Malgun Gothic" w:hAnsi="Malgun Gothic" w:eastAsia="Arial"/>
                <w:b w:val="0"/>
                <w:i w:val="0"/>
                <w:color w:val="000000"/>
                <w:sz w:val="16"/>
              </w:rPr>
              <w:t xml:space="preserve">07/09/2015 </w:t>
            </w:r>
          </w:p>
        </w:tc>
        <w:tc>
          <w:tcPr>
            <w:tcW w:type="dxa" w:w="1346"/>
            <w:tcBorders>
              <w:start w:sz="8.0" w:val="single" w:color="#000000"/>
              <w:top w:sz="7.199999999999818" w:val="single" w:color="#000000"/>
              <w:end w:sz="8.0" w:val="single" w:color="#000000"/>
              <w:bottom w:sz="7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0" w:after="0"/>
              <w:ind w:left="28" w:right="0" w:firstLine="0"/>
              <w:jc w:val="left"/>
            </w:pPr>
            <w:r>
              <w:rPr>
                <w:rFonts w:ascii="Malgun Gothic" w:hAnsi="Malgun Gothic" w:eastAsia="Arial"/>
                <w:b w:val="0"/>
                <w:i w:val="0"/>
                <w:color w:val="000000"/>
                <w:sz w:val="16"/>
              </w:rPr>
              <w:t xml:space="preserve">07/22/2015 </w:t>
            </w:r>
          </w:p>
        </w:tc>
        <w:tc>
          <w:tcPr>
            <w:tcW w:type="dxa" w:w="1394"/>
            <w:tcBorders>
              <w:start w:sz="8.0" w:val="single" w:color="#000000"/>
              <w:top w:sz="7.199999999999818" w:val="single" w:color="#000000"/>
              <w:end w:sz="7.2000000000000455" w:val="single" w:color="#000000"/>
              <w:bottom w:sz="7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0" w:after="0"/>
              <w:ind w:left="28" w:right="0" w:firstLine="0"/>
              <w:jc w:val="left"/>
            </w:pPr>
            <w:r>
              <w:rPr>
                <w:rFonts w:ascii="Malgun Gothic" w:hAnsi="Malgun Gothic" w:eastAsia="Arial"/>
                <w:b w:val="0"/>
                <w:i w:val="0"/>
                <w:color w:val="000000"/>
                <w:sz w:val="16"/>
              </w:rPr>
              <w:t>07/10/2015</w:t>
            </w:r>
          </w:p>
        </w:tc>
        <w:tc>
          <w:tcPr>
            <w:tcW w:type="dxa" w:w="3930"/>
            <w:tcBorders>
              <w:start w:sz="7.2000000000000455" w:val="single" w:color="#000000"/>
              <w:top w:sz="7.199999999999818" w:val="single" w:color="#000000"/>
              <w:end w:sz="8.0" w:val="single" w:color="#000000"/>
              <w:bottom w:sz="7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0" w:after="0"/>
              <w:ind w:left="30" w:right="0" w:firstLine="0"/>
              <w:jc w:val="left"/>
            </w:pPr>
            <w:r>
              <w:rPr>
                <w:rFonts w:ascii="Malgun Gothic" w:hAnsi="Malgun Gothic" w:eastAsia="Arial"/>
                <w:b w:val="0"/>
                <w:i w:val="0"/>
                <w:color w:val="000000"/>
                <w:sz w:val="16"/>
              </w:rPr>
              <w:t>Berkeley Pyramid Alehouse</w:t>
            </w:r>
          </w:p>
        </w:tc>
        <w:tc>
          <w:tcPr>
            <w:tcW w:type="dxa" w:w="1846"/>
            <w:tcBorders>
              <w:start w:sz="8.0" w:val="single" w:color="#000000"/>
              <w:top w:sz="7.199999999999818" w:val="single" w:color="#000000"/>
              <w:end w:sz="8.0" w:val="single" w:color="#000000"/>
              <w:bottom w:sz="7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0" w:after="0"/>
              <w:ind w:left="30" w:right="0" w:firstLine="0"/>
              <w:jc w:val="left"/>
            </w:pPr>
            <w:r>
              <w:rPr>
                <w:rFonts w:ascii="Malgun Gothic" w:hAnsi="Malgun Gothic" w:eastAsia="Arial"/>
                <w:b w:val="0"/>
                <w:i w:val="0"/>
                <w:color w:val="000000"/>
                <w:sz w:val="16"/>
              </w:rPr>
              <w:t>Berkeley</w:t>
            </w:r>
          </w:p>
        </w:tc>
        <w:tc>
          <w:tcPr>
            <w:tcW w:type="dxa" w:w="1670"/>
            <w:tcBorders>
              <w:start w:sz="8.0" w:val="single" w:color="#000000"/>
              <w:top w:sz="7.199999999999818" w:val="single" w:color="#000000"/>
              <w:end w:sz="7.199999999999818" w:val="single" w:color="#000000"/>
              <w:bottom w:sz="7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0" w:after="0"/>
              <w:ind w:left="28" w:right="0" w:firstLine="0"/>
              <w:jc w:val="left"/>
            </w:pPr>
            <w:r>
              <w:rPr>
                <w:rFonts w:ascii="Malgun Gothic" w:hAnsi="Malgun Gothic" w:eastAsia="Arial"/>
                <w:b w:val="0"/>
                <w:i w:val="0"/>
                <w:color w:val="000000"/>
                <w:sz w:val="16"/>
              </w:rPr>
              <w:t>63</w:t>
            </w:r>
          </w:p>
        </w:tc>
        <w:tc>
          <w:tcPr>
            <w:tcW w:type="dxa" w:w="3148"/>
            <w:tcBorders>
              <w:start w:sz="7.199999999999818" w:val="single" w:color="#000000"/>
              <w:top w:sz="7.199999999999818" w:val="single" w:color="#000000"/>
              <w:end w:sz="8.0" w:val="single" w:color="#000000"/>
              <w:bottom w:sz="7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0" w:after="0"/>
              <w:ind w:left="28" w:right="0" w:firstLine="0"/>
              <w:jc w:val="left"/>
            </w:pPr>
            <w:r>
              <w:rPr>
                <w:rFonts w:ascii="Malgun Gothic" w:hAnsi="Malgun Gothic" w:eastAsia="Arial"/>
                <w:b w:val="0"/>
                <w:i w:val="0"/>
                <w:color w:val="000000"/>
                <w:sz w:val="16"/>
              </w:rPr>
              <w:t>Closure Permanent</w:t>
            </w:r>
          </w:p>
        </w:tc>
      </w:tr>
      <w:tr>
        <w:trPr>
          <w:trHeight w:hRule="exact" w:val="264"/>
        </w:trPr>
        <w:tc>
          <w:tcPr>
            <w:tcW w:type="dxa" w:w="1346"/>
            <w:tcBorders>
              <w:start w:sz="7.199999999999989" w:val="single" w:color="#000000"/>
              <w:top w:sz="7.199999999999818" w:val="single" w:color="#000000"/>
              <w:end w:sz="8.0" w:val="single" w:color="#000000"/>
              <w:bottom w:sz="7.200000000000273" w:val="single" w:color="#000000"/>
            </w:tcBorders>
            <w:shd w:fill="f2f3f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0" w:after="0"/>
              <w:ind w:left="28" w:right="0" w:firstLine="0"/>
              <w:jc w:val="left"/>
            </w:pPr>
            <w:r>
              <w:rPr>
                <w:rFonts w:ascii="Malgun Gothic" w:hAnsi="Malgun Gothic" w:eastAsia="Arial"/>
                <w:b w:val="0"/>
                <w:i w:val="0"/>
                <w:color w:val="000000"/>
                <w:sz w:val="16"/>
              </w:rPr>
              <w:t xml:space="preserve">07/09/2015 </w:t>
            </w:r>
          </w:p>
        </w:tc>
        <w:tc>
          <w:tcPr>
            <w:tcW w:type="dxa" w:w="1346"/>
            <w:tcBorders>
              <w:start w:sz="8.0" w:val="single" w:color="#000000"/>
              <w:top w:sz="7.199999999999818" w:val="single" w:color="#000000"/>
              <w:end w:sz="8.0" w:val="single" w:color="#000000"/>
              <w:bottom w:sz="7.200000000000273" w:val="single" w:color="#000000"/>
            </w:tcBorders>
            <w:shd w:fill="f2f3f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0" w:after="0"/>
              <w:ind w:left="28" w:right="0" w:firstLine="0"/>
              <w:jc w:val="left"/>
            </w:pPr>
            <w:r>
              <w:rPr>
                <w:rFonts w:ascii="Malgun Gothic" w:hAnsi="Malgun Gothic" w:eastAsia="Arial"/>
                <w:b w:val="0"/>
                <w:i w:val="0"/>
                <w:color w:val="000000"/>
                <w:sz w:val="16"/>
              </w:rPr>
              <w:t xml:space="preserve">09/14/2015 </w:t>
            </w:r>
          </w:p>
        </w:tc>
        <w:tc>
          <w:tcPr>
            <w:tcW w:type="dxa" w:w="1394"/>
            <w:tcBorders>
              <w:start w:sz="8.0" w:val="single" w:color="#000000"/>
              <w:top w:sz="7.199999999999818" w:val="single" w:color="#000000"/>
              <w:end w:sz="7.2000000000000455" w:val="single" w:color="#000000"/>
              <w:bottom w:sz="7.200000000000273" w:val="single" w:color="#000000"/>
            </w:tcBorders>
            <w:shd w:fill="f2f3f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0" w:after="0"/>
              <w:ind w:left="28" w:right="0" w:firstLine="0"/>
              <w:jc w:val="left"/>
            </w:pPr>
            <w:r>
              <w:rPr>
                <w:rFonts w:ascii="Malgun Gothic" w:hAnsi="Malgun Gothic" w:eastAsia="Arial"/>
                <w:b w:val="0"/>
                <w:i w:val="0"/>
                <w:color w:val="000000"/>
                <w:sz w:val="16"/>
              </w:rPr>
              <w:t>07/10/2015</w:t>
            </w:r>
          </w:p>
        </w:tc>
        <w:tc>
          <w:tcPr>
            <w:tcW w:type="dxa" w:w="3930"/>
            <w:tcBorders>
              <w:start w:sz="7.2000000000000455" w:val="single" w:color="#000000"/>
              <w:top w:sz="7.199999999999818" w:val="single" w:color="#000000"/>
              <w:end w:sz="8.0" w:val="single" w:color="#000000"/>
              <w:bottom w:sz="7.200000000000273" w:val="single" w:color="#000000"/>
            </w:tcBorders>
            <w:shd w:fill="f2f3f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0" w:after="0"/>
              <w:ind w:left="30" w:right="0" w:firstLine="0"/>
              <w:jc w:val="left"/>
            </w:pPr>
            <w:r>
              <w:rPr>
                <w:rFonts w:ascii="Malgun Gothic" w:hAnsi="Malgun Gothic" w:eastAsia="Arial"/>
                <w:b w:val="0"/>
                <w:i w:val="0"/>
                <w:color w:val="000000"/>
                <w:sz w:val="16"/>
              </w:rPr>
              <w:t>Fireman's Fund Insurance Company</w:t>
            </w:r>
          </w:p>
        </w:tc>
        <w:tc>
          <w:tcPr>
            <w:tcW w:type="dxa" w:w="1846"/>
            <w:tcBorders>
              <w:start w:sz="8.0" w:val="single" w:color="#000000"/>
              <w:top w:sz="7.199999999999818" w:val="single" w:color="#000000"/>
              <w:end w:sz="8.0" w:val="single" w:color="#000000"/>
              <w:bottom w:sz="7.200000000000273" w:val="single" w:color="#000000"/>
            </w:tcBorders>
            <w:shd w:fill="f2f3f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0" w:after="0"/>
              <w:ind w:left="30" w:right="0" w:firstLine="0"/>
              <w:jc w:val="left"/>
            </w:pPr>
            <w:r>
              <w:rPr>
                <w:rFonts w:ascii="Malgun Gothic" w:hAnsi="Malgun Gothic" w:eastAsia="Arial"/>
                <w:b w:val="0"/>
                <w:i w:val="0"/>
                <w:color w:val="000000"/>
                <w:sz w:val="16"/>
              </w:rPr>
              <w:t>Novato</w:t>
            </w:r>
          </w:p>
        </w:tc>
        <w:tc>
          <w:tcPr>
            <w:tcW w:type="dxa" w:w="1670"/>
            <w:tcBorders>
              <w:start w:sz="8.0" w:val="single" w:color="#000000"/>
              <w:top w:sz="7.199999999999818" w:val="single" w:color="#000000"/>
              <w:end w:sz="7.199999999999818" w:val="single" w:color="#000000"/>
              <w:bottom w:sz="7.200000000000273" w:val="single" w:color="#000000"/>
            </w:tcBorders>
            <w:shd w:fill="f2f3f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0" w:after="0"/>
              <w:ind w:left="28" w:right="0" w:firstLine="0"/>
              <w:jc w:val="left"/>
            </w:pPr>
            <w:r>
              <w:rPr>
                <w:rFonts w:ascii="Malgun Gothic" w:hAnsi="Malgun Gothic" w:eastAsia="Arial"/>
                <w:b w:val="0"/>
                <w:i w:val="0"/>
                <w:color w:val="000000"/>
                <w:sz w:val="16"/>
              </w:rPr>
              <w:t>35</w:t>
            </w:r>
          </w:p>
        </w:tc>
        <w:tc>
          <w:tcPr>
            <w:tcW w:type="dxa" w:w="3148"/>
            <w:tcBorders>
              <w:start w:sz="7.199999999999818" w:val="single" w:color="#000000"/>
              <w:top w:sz="7.199999999999818" w:val="single" w:color="#000000"/>
              <w:end w:sz="8.0" w:val="single" w:color="#000000"/>
              <w:bottom w:sz="7.200000000000273" w:val="single" w:color="#000000"/>
            </w:tcBorders>
            <w:shd w:fill="f2f3f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0" w:after="0"/>
              <w:ind w:left="28" w:right="0" w:firstLine="0"/>
              <w:jc w:val="left"/>
            </w:pPr>
            <w:r>
              <w:rPr>
                <w:rFonts w:ascii="Malgun Gothic" w:hAnsi="Malgun Gothic" w:eastAsia="Arial"/>
                <w:b w:val="0"/>
                <w:i w:val="0"/>
                <w:color w:val="000000"/>
                <w:sz w:val="16"/>
              </w:rPr>
              <w:t>Layoff Permanent</w:t>
            </w:r>
          </w:p>
        </w:tc>
      </w:tr>
      <w:tr>
        <w:trPr>
          <w:trHeight w:hRule="exact" w:val="266"/>
        </w:trPr>
        <w:tc>
          <w:tcPr>
            <w:tcW w:type="dxa" w:w="1346"/>
            <w:tcBorders>
              <w:start w:sz="7.199999999999989" w:val="single" w:color="#000000"/>
              <w:top w:sz="7.200000000000273" w:val="single" w:color="#000000"/>
              <w:end w:sz="8.0" w:val="single" w:color="#000000"/>
              <w:bottom w:sz="7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0" w:after="0"/>
              <w:ind w:left="28" w:right="0" w:firstLine="0"/>
              <w:jc w:val="left"/>
            </w:pPr>
            <w:r>
              <w:rPr>
                <w:rFonts w:ascii="Malgun Gothic" w:hAnsi="Malgun Gothic" w:eastAsia="Arial"/>
                <w:b w:val="0"/>
                <w:i w:val="0"/>
                <w:color w:val="000000"/>
                <w:sz w:val="16"/>
              </w:rPr>
              <w:t xml:space="preserve">06/30/2015 </w:t>
            </w:r>
          </w:p>
        </w:tc>
        <w:tc>
          <w:tcPr>
            <w:tcW w:type="dxa" w:w="1346"/>
            <w:tcBorders>
              <w:start w:sz="8.0" w:val="single" w:color="#000000"/>
              <w:top w:sz="7.200000000000273" w:val="single" w:color="#000000"/>
              <w:end w:sz="8.0" w:val="single" w:color="#000000"/>
              <w:bottom w:sz="7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0" w:after="0"/>
              <w:ind w:left="28" w:right="0" w:firstLine="0"/>
              <w:jc w:val="left"/>
            </w:pPr>
            <w:r>
              <w:rPr>
                <w:rFonts w:ascii="Malgun Gothic" w:hAnsi="Malgun Gothic" w:eastAsia="Arial"/>
                <w:b w:val="0"/>
                <w:i w:val="0"/>
                <w:color w:val="000000"/>
                <w:sz w:val="16"/>
              </w:rPr>
              <w:t xml:space="preserve">08/31/2015 </w:t>
            </w:r>
          </w:p>
        </w:tc>
        <w:tc>
          <w:tcPr>
            <w:tcW w:type="dxa" w:w="1394"/>
            <w:tcBorders>
              <w:start w:sz="8.0" w:val="single" w:color="#000000"/>
              <w:top w:sz="7.200000000000273" w:val="single" w:color="#000000"/>
              <w:end w:sz="7.2000000000000455" w:val="single" w:color="#000000"/>
              <w:bottom w:sz="7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0" w:after="0"/>
              <w:ind w:left="28" w:right="0" w:firstLine="0"/>
              <w:jc w:val="left"/>
            </w:pPr>
            <w:r>
              <w:rPr>
                <w:rFonts w:ascii="Malgun Gothic" w:hAnsi="Malgun Gothic" w:eastAsia="Arial"/>
                <w:b w:val="0"/>
                <w:i w:val="0"/>
                <w:color w:val="000000"/>
                <w:sz w:val="16"/>
              </w:rPr>
              <w:t>07/13/2015</w:t>
            </w:r>
          </w:p>
        </w:tc>
        <w:tc>
          <w:tcPr>
            <w:tcW w:type="dxa" w:w="3930"/>
            <w:tcBorders>
              <w:start w:sz="7.2000000000000455" w:val="single" w:color="#000000"/>
              <w:top w:sz="7.200000000000273" w:val="single" w:color="#000000"/>
              <w:end w:sz="8.0" w:val="single" w:color="#000000"/>
              <w:bottom w:sz="7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0" w:after="0"/>
              <w:ind w:left="30" w:right="0" w:firstLine="0"/>
              <w:jc w:val="left"/>
            </w:pPr>
            <w:r>
              <w:rPr>
                <w:rFonts w:ascii="Malgun Gothic" w:hAnsi="Malgun Gothic" w:eastAsia="Arial"/>
                <w:b w:val="0"/>
                <w:i w:val="0"/>
                <w:color w:val="000000"/>
                <w:sz w:val="16"/>
              </w:rPr>
              <w:t>First Transit</w:t>
            </w:r>
          </w:p>
        </w:tc>
        <w:tc>
          <w:tcPr>
            <w:tcW w:type="dxa" w:w="1846"/>
            <w:tcBorders>
              <w:start w:sz="8.0" w:val="single" w:color="#000000"/>
              <w:top w:sz="7.200000000000273" w:val="single" w:color="#000000"/>
              <w:end w:sz="8.0" w:val="single" w:color="#000000"/>
              <w:bottom w:sz="7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0" w:after="0"/>
              <w:ind w:left="30" w:right="0" w:firstLine="0"/>
              <w:jc w:val="left"/>
            </w:pPr>
            <w:r>
              <w:rPr>
                <w:rFonts w:ascii="Malgun Gothic" w:hAnsi="Malgun Gothic" w:eastAsia="Arial"/>
                <w:b w:val="0"/>
                <w:i w:val="0"/>
                <w:color w:val="000000"/>
                <w:sz w:val="16"/>
              </w:rPr>
              <w:t>San Bernardino</w:t>
            </w:r>
          </w:p>
        </w:tc>
        <w:tc>
          <w:tcPr>
            <w:tcW w:type="dxa" w:w="1670"/>
            <w:tcBorders>
              <w:start w:sz="8.0" w:val="single" w:color="#000000"/>
              <w:top w:sz="7.200000000000273" w:val="single" w:color="#000000"/>
              <w:end w:sz="7.199999999999818" w:val="single" w:color="#000000"/>
              <w:bottom w:sz="7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0" w:after="0"/>
              <w:ind w:left="28" w:right="0" w:firstLine="0"/>
              <w:jc w:val="left"/>
            </w:pPr>
            <w:r>
              <w:rPr>
                <w:rFonts w:ascii="Malgun Gothic" w:hAnsi="Malgun Gothic" w:eastAsia="Arial"/>
                <w:b w:val="0"/>
                <w:i w:val="0"/>
                <w:color w:val="000000"/>
                <w:sz w:val="16"/>
              </w:rPr>
              <w:t>127</w:t>
            </w:r>
          </w:p>
        </w:tc>
        <w:tc>
          <w:tcPr>
            <w:tcW w:type="dxa" w:w="3148"/>
            <w:tcBorders>
              <w:start w:sz="7.199999999999818" w:val="single" w:color="#000000"/>
              <w:top w:sz="7.200000000000273" w:val="single" w:color="#000000"/>
              <w:end w:sz="8.0" w:val="single" w:color="#000000"/>
              <w:bottom w:sz="7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0" w:after="0"/>
              <w:ind w:left="28" w:right="0" w:firstLine="0"/>
              <w:jc w:val="left"/>
            </w:pPr>
            <w:r>
              <w:rPr>
                <w:rFonts w:ascii="Malgun Gothic" w:hAnsi="Malgun Gothic" w:eastAsia="Arial"/>
                <w:b w:val="0"/>
                <w:i w:val="0"/>
                <w:color w:val="000000"/>
                <w:sz w:val="16"/>
              </w:rPr>
              <w:t>Layoff Permanent</w:t>
            </w:r>
          </w:p>
        </w:tc>
      </w:tr>
      <w:tr>
        <w:trPr>
          <w:trHeight w:hRule="exact" w:val="262"/>
        </w:trPr>
        <w:tc>
          <w:tcPr>
            <w:tcW w:type="dxa" w:w="1346"/>
            <w:tcBorders>
              <w:start w:sz="7.199999999999989" w:val="single" w:color="#000000"/>
              <w:top w:sz="7.200000000000273" w:val="single" w:color="#000000"/>
              <w:end w:sz="8.0" w:val="single" w:color="#000000"/>
              <w:bottom w:sz="7.199999999999818" w:val="single" w:color="#000000"/>
            </w:tcBorders>
            <w:shd w:fill="f2f3f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0" w:after="0"/>
              <w:ind w:left="28" w:right="0" w:firstLine="0"/>
              <w:jc w:val="left"/>
            </w:pPr>
            <w:r>
              <w:rPr>
                <w:rFonts w:ascii="Malgun Gothic" w:hAnsi="Malgun Gothic" w:eastAsia="Arial"/>
                <w:b w:val="0"/>
                <w:i w:val="0"/>
                <w:color w:val="000000"/>
                <w:sz w:val="16"/>
              </w:rPr>
              <w:t xml:space="preserve">06/30/2015 </w:t>
            </w:r>
          </w:p>
        </w:tc>
        <w:tc>
          <w:tcPr>
            <w:tcW w:type="dxa" w:w="1346"/>
            <w:tcBorders>
              <w:start w:sz="8.0" w:val="single" w:color="#000000"/>
              <w:top w:sz="7.200000000000273" w:val="single" w:color="#000000"/>
              <w:end w:sz="8.0" w:val="single" w:color="#000000"/>
              <w:bottom w:sz="7.199999999999818" w:val="single" w:color="#000000"/>
            </w:tcBorders>
            <w:shd w:fill="f2f3f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0" w:after="0"/>
              <w:ind w:left="28" w:right="0" w:firstLine="0"/>
              <w:jc w:val="left"/>
            </w:pPr>
            <w:r>
              <w:rPr>
                <w:rFonts w:ascii="Malgun Gothic" w:hAnsi="Malgun Gothic" w:eastAsia="Arial"/>
                <w:b w:val="0"/>
                <w:i w:val="0"/>
                <w:color w:val="000000"/>
                <w:sz w:val="16"/>
              </w:rPr>
              <w:t xml:space="preserve">08/31/2015 </w:t>
            </w:r>
          </w:p>
        </w:tc>
        <w:tc>
          <w:tcPr>
            <w:tcW w:type="dxa" w:w="1394"/>
            <w:tcBorders>
              <w:start w:sz="8.0" w:val="single" w:color="#000000"/>
              <w:top w:sz="7.200000000000273" w:val="single" w:color="#000000"/>
              <w:end w:sz="7.2000000000000455" w:val="single" w:color="#000000"/>
              <w:bottom w:sz="7.199999999999818" w:val="single" w:color="#000000"/>
            </w:tcBorders>
            <w:shd w:fill="f2f3f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0" w:after="0"/>
              <w:ind w:left="28" w:right="0" w:firstLine="0"/>
              <w:jc w:val="left"/>
            </w:pPr>
            <w:r>
              <w:rPr>
                <w:rFonts w:ascii="Malgun Gothic" w:hAnsi="Malgun Gothic" w:eastAsia="Arial"/>
                <w:b w:val="0"/>
                <w:i w:val="0"/>
                <w:color w:val="000000"/>
                <w:sz w:val="16"/>
              </w:rPr>
              <w:t>07/13/2015</w:t>
            </w:r>
          </w:p>
        </w:tc>
        <w:tc>
          <w:tcPr>
            <w:tcW w:type="dxa" w:w="3930"/>
            <w:tcBorders>
              <w:start w:sz="7.2000000000000455" w:val="single" w:color="#000000"/>
              <w:top w:sz="7.200000000000273" w:val="single" w:color="#000000"/>
              <w:end w:sz="8.0" w:val="single" w:color="#000000"/>
              <w:bottom w:sz="7.199999999999818" w:val="single" w:color="#000000"/>
            </w:tcBorders>
            <w:shd w:fill="f2f3f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0" w:after="0"/>
              <w:ind w:left="30" w:right="0" w:firstLine="0"/>
              <w:jc w:val="left"/>
            </w:pPr>
            <w:r>
              <w:rPr>
                <w:rFonts w:ascii="Malgun Gothic" w:hAnsi="Malgun Gothic" w:eastAsia="Arial"/>
                <w:b w:val="0"/>
                <w:i w:val="0"/>
                <w:color w:val="000000"/>
                <w:sz w:val="16"/>
              </w:rPr>
              <w:t>First Transit</w:t>
            </w:r>
          </w:p>
        </w:tc>
        <w:tc>
          <w:tcPr>
            <w:tcW w:type="dxa" w:w="1846"/>
            <w:tcBorders>
              <w:start w:sz="8.0" w:val="single" w:color="#000000"/>
              <w:top w:sz="7.200000000000273" w:val="single" w:color="#000000"/>
              <w:end w:sz="8.0" w:val="single" w:color="#000000"/>
              <w:bottom w:sz="7.199999999999818" w:val="single" w:color="#000000"/>
            </w:tcBorders>
            <w:shd w:fill="f2f3f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0" w:after="0"/>
              <w:ind w:left="30" w:right="0" w:firstLine="0"/>
              <w:jc w:val="left"/>
            </w:pPr>
            <w:r>
              <w:rPr>
                <w:rFonts w:ascii="Malgun Gothic" w:hAnsi="Malgun Gothic" w:eastAsia="Arial"/>
                <w:b w:val="0"/>
                <w:i w:val="0"/>
                <w:color w:val="000000"/>
                <w:sz w:val="16"/>
              </w:rPr>
              <w:t xml:space="preserve">Rancho </w:t>
            </w:r>
          </w:p>
        </w:tc>
        <w:tc>
          <w:tcPr>
            <w:tcW w:type="dxa" w:w="1670"/>
            <w:tcBorders>
              <w:start w:sz="8.0" w:val="single" w:color="#000000"/>
              <w:top w:sz="7.200000000000273" w:val="single" w:color="#000000"/>
              <w:end w:sz="7.199999999999818" w:val="single" w:color="#000000"/>
              <w:bottom w:sz="7.199999999999818" w:val="single" w:color="#000000"/>
            </w:tcBorders>
            <w:shd w:fill="f2f3f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0" w:after="0"/>
              <w:ind w:left="28" w:right="0" w:firstLine="0"/>
              <w:jc w:val="left"/>
            </w:pPr>
            <w:r>
              <w:rPr>
                <w:rFonts w:ascii="Malgun Gothic" w:hAnsi="Malgun Gothic" w:eastAsia="Arial"/>
                <w:b w:val="0"/>
                <w:i w:val="0"/>
                <w:color w:val="000000"/>
                <w:sz w:val="16"/>
              </w:rPr>
              <w:t>71</w:t>
            </w:r>
          </w:p>
        </w:tc>
        <w:tc>
          <w:tcPr>
            <w:tcW w:type="dxa" w:w="3148"/>
            <w:tcBorders>
              <w:start w:sz="7.199999999999818" w:val="single" w:color="#000000"/>
              <w:top w:sz="7.200000000000273" w:val="single" w:color="#000000"/>
              <w:end w:sz="8.0" w:val="single" w:color="#000000"/>
              <w:bottom w:sz="7.199999999999818" w:val="single" w:color="#000000"/>
            </w:tcBorders>
            <w:shd w:fill="f2f3f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0" w:after="0"/>
              <w:ind w:left="28" w:right="0" w:firstLine="0"/>
              <w:jc w:val="left"/>
            </w:pPr>
            <w:r>
              <w:rPr>
                <w:rFonts w:ascii="Malgun Gothic" w:hAnsi="Malgun Gothic" w:eastAsia="Arial"/>
                <w:b w:val="0"/>
                <w:i w:val="0"/>
                <w:color w:val="000000"/>
                <w:sz w:val="16"/>
              </w:rPr>
              <w:t>Layoff Permanent</w:t>
            </w:r>
          </w:p>
        </w:tc>
      </w:tr>
      <w:tr>
        <w:trPr>
          <w:trHeight w:hRule="exact" w:val="264"/>
        </w:trPr>
        <w:tc>
          <w:tcPr>
            <w:tcW w:type="dxa" w:w="1346"/>
            <w:tcBorders>
              <w:start w:sz="7.199999999999989" w:val="single" w:color="#000000"/>
              <w:top w:sz="7.199999999999818" w:val="single" w:color="#000000"/>
              <w:end w:sz="8.0" w:val="single" w:color="#000000"/>
              <w:bottom w:sz="7.20000000000072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0" w:after="0"/>
              <w:ind w:left="28" w:right="0" w:firstLine="0"/>
              <w:jc w:val="left"/>
            </w:pPr>
            <w:r>
              <w:rPr>
                <w:rFonts w:ascii="Malgun Gothic" w:hAnsi="Malgun Gothic" w:eastAsia="Arial"/>
                <w:b w:val="0"/>
                <w:i w:val="0"/>
                <w:color w:val="000000"/>
                <w:sz w:val="16"/>
              </w:rPr>
              <w:t xml:space="preserve">07/10/2015 </w:t>
            </w:r>
          </w:p>
        </w:tc>
        <w:tc>
          <w:tcPr>
            <w:tcW w:type="dxa" w:w="1346"/>
            <w:tcBorders>
              <w:start w:sz="8.0" w:val="single" w:color="#000000"/>
              <w:top w:sz="7.199999999999818" w:val="single" w:color="#000000"/>
              <w:end w:sz="8.0" w:val="single" w:color="#000000"/>
              <w:bottom w:sz="7.20000000000072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0" w:after="0"/>
              <w:ind w:left="28" w:right="0" w:firstLine="0"/>
              <w:jc w:val="left"/>
            </w:pPr>
            <w:r>
              <w:rPr>
                <w:rFonts w:ascii="Malgun Gothic" w:hAnsi="Malgun Gothic" w:eastAsia="Arial"/>
                <w:b w:val="0"/>
                <w:i w:val="0"/>
                <w:color w:val="000000"/>
                <w:sz w:val="16"/>
              </w:rPr>
              <w:t xml:space="preserve">07/14/2015 </w:t>
            </w:r>
          </w:p>
        </w:tc>
        <w:tc>
          <w:tcPr>
            <w:tcW w:type="dxa" w:w="1394"/>
            <w:tcBorders>
              <w:start w:sz="8.0" w:val="single" w:color="#000000"/>
              <w:top w:sz="7.199999999999818" w:val="single" w:color="#000000"/>
              <w:end w:sz="7.2000000000000455" w:val="single" w:color="#000000"/>
              <w:bottom w:sz="7.20000000000072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0" w:after="0"/>
              <w:ind w:left="28" w:right="0" w:firstLine="0"/>
              <w:jc w:val="left"/>
            </w:pPr>
            <w:r>
              <w:rPr>
                <w:rFonts w:ascii="Malgun Gothic" w:hAnsi="Malgun Gothic" w:eastAsia="Arial"/>
                <w:b w:val="0"/>
                <w:i w:val="0"/>
                <w:color w:val="000000"/>
                <w:sz w:val="16"/>
              </w:rPr>
              <w:t>07/13/2015</w:t>
            </w:r>
          </w:p>
        </w:tc>
        <w:tc>
          <w:tcPr>
            <w:tcW w:type="dxa" w:w="3930"/>
            <w:tcBorders>
              <w:start w:sz="7.2000000000000455" w:val="single" w:color="#000000"/>
              <w:top w:sz="7.199999999999818" w:val="single" w:color="#000000"/>
              <w:end w:sz="8.0" w:val="single" w:color="#000000"/>
              <w:bottom w:sz="7.20000000000072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0" w:after="0"/>
              <w:ind w:left="30" w:right="0" w:firstLine="0"/>
              <w:jc w:val="left"/>
            </w:pPr>
            <w:r>
              <w:rPr>
                <w:rFonts w:ascii="Malgun Gothic" w:hAnsi="Malgun Gothic" w:eastAsia="Arial"/>
                <w:b w:val="0"/>
                <w:i w:val="0"/>
                <w:color w:val="000000"/>
                <w:sz w:val="16"/>
              </w:rPr>
              <w:t>11 Main LLC</w:t>
            </w:r>
          </w:p>
        </w:tc>
        <w:tc>
          <w:tcPr>
            <w:tcW w:type="dxa" w:w="1846"/>
            <w:tcBorders>
              <w:start w:sz="8.0" w:val="single" w:color="#000000"/>
              <w:top w:sz="7.199999999999818" w:val="single" w:color="#000000"/>
              <w:end w:sz="8.0" w:val="single" w:color="#000000"/>
              <w:bottom w:sz="7.20000000000072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0" w:after="0"/>
              <w:ind w:left="30" w:right="0" w:firstLine="0"/>
              <w:jc w:val="left"/>
            </w:pPr>
            <w:r>
              <w:rPr>
                <w:rFonts w:ascii="Malgun Gothic" w:hAnsi="Malgun Gothic" w:eastAsia="Arial"/>
                <w:b w:val="0"/>
                <w:i w:val="0"/>
                <w:color w:val="000000"/>
                <w:sz w:val="16"/>
              </w:rPr>
              <w:t>San Mateo</w:t>
            </w:r>
          </w:p>
        </w:tc>
        <w:tc>
          <w:tcPr>
            <w:tcW w:type="dxa" w:w="1670"/>
            <w:tcBorders>
              <w:start w:sz="8.0" w:val="single" w:color="#000000"/>
              <w:top w:sz="7.199999999999818" w:val="single" w:color="#000000"/>
              <w:end w:sz="7.199999999999818" w:val="single" w:color="#000000"/>
              <w:bottom w:sz="7.20000000000072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0" w:after="0"/>
              <w:ind w:left="28" w:right="0" w:firstLine="0"/>
              <w:jc w:val="left"/>
            </w:pPr>
            <w:r>
              <w:rPr>
                <w:rFonts w:ascii="Malgun Gothic" w:hAnsi="Malgun Gothic" w:eastAsia="Arial"/>
                <w:b w:val="0"/>
                <w:i w:val="0"/>
                <w:color w:val="000000"/>
                <w:sz w:val="16"/>
              </w:rPr>
              <w:t>35</w:t>
            </w:r>
          </w:p>
        </w:tc>
        <w:tc>
          <w:tcPr>
            <w:tcW w:type="dxa" w:w="3148"/>
            <w:tcBorders>
              <w:start w:sz="7.199999999999818" w:val="single" w:color="#000000"/>
              <w:top w:sz="7.199999999999818" w:val="single" w:color="#000000"/>
              <w:end w:sz="8.0" w:val="single" w:color="#000000"/>
              <w:bottom w:sz="7.20000000000072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0" w:after="0"/>
              <w:ind w:left="28" w:right="0" w:firstLine="0"/>
              <w:jc w:val="left"/>
            </w:pPr>
            <w:r>
              <w:rPr>
                <w:rFonts w:ascii="Malgun Gothic" w:hAnsi="Malgun Gothic" w:eastAsia="Arial"/>
                <w:b w:val="0"/>
                <w:i w:val="0"/>
                <w:color w:val="000000"/>
                <w:sz w:val="16"/>
              </w:rPr>
              <w:t>Closure Permanent</w:t>
            </w:r>
          </w:p>
        </w:tc>
      </w:tr>
      <w:tr>
        <w:trPr>
          <w:trHeight w:hRule="exact" w:val="266"/>
        </w:trPr>
        <w:tc>
          <w:tcPr>
            <w:tcW w:type="dxa" w:w="1346"/>
            <w:tcBorders>
              <w:start w:sz="7.199999999999989" w:val="single" w:color="#000000"/>
              <w:top w:sz="7.200000000000728" w:val="single" w:color="#000000"/>
              <w:end w:sz="8.0" w:val="single" w:color="#000000"/>
              <w:bottom w:sz="8.0" w:val="single" w:color="#000000"/>
            </w:tcBorders>
            <w:shd w:fill="f2f3f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0" w:after="0"/>
              <w:ind w:left="28" w:right="0" w:firstLine="0"/>
              <w:jc w:val="left"/>
            </w:pPr>
            <w:r>
              <w:rPr>
                <w:rFonts w:ascii="Malgun Gothic" w:hAnsi="Malgun Gothic" w:eastAsia="Arial"/>
                <w:b w:val="0"/>
                <w:i w:val="0"/>
                <w:color w:val="000000"/>
                <w:sz w:val="16"/>
              </w:rPr>
              <w:t xml:space="preserve">07/10/2015 </w:t>
            </w:r>
          </w:p>
        </w:tc>
        <w:tc>
          <w:tcPr>
            <w:tcW w:type="dxa" w:w="1346"/>
            <w:tcBorders>
              <w:start w:sz="8.0" w:val="single" w:color="#000000"/>
              <w:top w:sz="7.200000000000728" w:val="single" w:color="#000000"/>
              <w:end w:sz="8.0" w:val="single" w:color="#000000"/>
              <w:bottom w:sz="8.0" w:val="single" w:color="#000000"/>
            </w:tcBorders>
            <w:shd w:fill="f2f3f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0" w:after="0"/>
              <w:ind w:left="28" w:right="0" w:firstLine="0"/>
              <w:jc w:val="left"/>
            </w:pPr>
            <w:r>
              <w:rPr>
                <w:rFonts w:ascii="Malgun Gothic" w:hAnsi="Malgun Gothic" w:eastAsia="Arial"/>
                <w:b w:val="0"/>
                <w:i w:val="0"/>
                <w:color w:val="000000"/>
                <w:sz w:val="16"/>
              </w:rPr>
              <w:t xml:space="preserve">07/14/2015 </w:t>
            </w:r>
          </w:p>
        </w:tc>
        <w:tc>
          <w:tcPr>
            <w:tcW w:type="dxa" w:w="1394"/>
            <w:tcBorders>
              <w:start w:sz="8.0" w:val="single" w:color="#000000"/>
              <w:top w:sz="7.200000000000728" w:val="single" w:color="#000000"/>
              <w:end w:sz="7.2000000000000455" w:val="single" w:color="#000000"/>
              <w:bottom w:sz="8.0" w:val="single" w:color="#000000"/>
            </w:tcBorders>
            <w:shd w:fill="f2f3f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0" w:after="0"/>
              <w:ind w:left="28" w:right="0" w:firstLine="0"/>
              <w:jc w:val="left"/>
            </w:pPr>
            <w:r>
              <w:rPr>
                <w:rFonts w:ascii="Malgun Gothic" w:hAnsi="Malgun Gothic" w:eastAsia="Arial"/>
                <w:b w:val="0"/>
                <w:i w:val="0"/>
                <w:color w:val="000000"/>
                <w:sz w:val="16"/>
              </w:rPr>
              <w:t>07/13/2015</w:t>
            </w:r>
          </w:p>
        </w:tc>
        <w:tc>
          <w:tcPr>
            <w:tcW w:type="dxa" w:w="3930"/>
            <w:tcBorders>
              <w:start w:sz="7.2000000000000455" w:val="single" w:color="#000000"/>
              <w:top w:sz="7.200000000000728" w:val="single" w:color="#000000"/>
              <w:end w:sz="8.0" w:val="single" w:color="#000000"/>
              <w:bottom w:sz="8.0" w:val="single" w:color="#000000"/>
            </w:tcBorders>
            <w:shd w:fill="f2f3f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0" w:after="0"/>
              <w:ind w:left="30" w:right="0" w:firstLine="0"/>
              <w:jc w:val="left"/>
            </w:pPr>
            <w:r>
              <w:rPr>
                <w:rFonts w:ascii="Malgun Gothic" w:hAnsi="Malgun Gothic" w:eastAsia="Arial"/>
                <w:b w:val="0"/>
                <w:i w:val="0"/>
                <w:color w:val="000000"/>
                <w:sz w:val="16"/>
              </w:rPr>
              <w:t>11 Main LLC</w:t>
            </w:r>
          </w:p>
        </w:tc>
        <w:tc>
          <w:tcPr>
            <w:tcW w:type="dxa" w:w="1846"/>
            <w:tcBorders>
              <w:start w:sz="8.0" w:val="single" w:color="#000000"/>
              <w:top w:sz="7.200000000000728" w:val="single" w:color="#000000"/>
              <w:end w:sz="8.0" w:val="single" w:color="#000000"/>
              <w:bottom w:sz="8.0" w:val="single" w:color="#000000"/>
            </w:tcBorders>
            <w:shd w:fill="f2f3f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0" w:after="0"/>
              <w:ind w:left="30" w:right="0" w:firstLine="0"/>
              <w:jc w:val="left"/>
            </w:pPr>
            <w:r>
              <w:rPr>
                <w:rFonts w:ascii="Malgun Gothic" w:hAnsi="Malgun Gothic" w:eastAsia="Arial"/>
                <w:b w:val="0"/>
                <w:i w:val="0"/>
                <w:color w:val="000000"/>
                <w:sz w:val="16"/>
              </w:rPr>
              <w:t>Chico</w:t>
            </w:r>
          </w:p>
        </w:tc>
        <w:tc>
          <w:tcPr>
            <w:tcW w:type="dxa" w:w="1670"/>
            <w:tcBorders>
              <w:start w:sz="8.0" w:val="single" w:color="#000000"/>
              <w:top w:sz="7.200000000000728" w:val="single" w:color="#000000"/>
              <w:end w:sz="7.199999999999818" w:val="single" w:color="#000000"/>
              <w:bottom w:sz="8.0" w:val="single" w:color="#000000"/>
            </w:tcBorders>
            <w:shd w:fill="f2f3f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0" w:after="0"/>
              <w:ind w:left="28" w:right="0" w:firstLine="0"/>
              <w:jc w:val="left"/>
            </w:pPr>
            <w:r>
              <w:rPr>
                <w:rFonts w:ascii="Malgun Gothic" w:hAnsi="Malgun Gothic" w:eastAsia="Arial"/>
                <w:b w:val="0"/>
                <w:i w:val="0"/>
                <w:color w:val="000000"/>
                <w:sz w:val="16"/>
              </w:rPr>
              <w:t>44</w:t>
            </w:r>
          </w:p>
        </w:tc>
        <w:tc>
          <w:tcPr>
            <w:tcW w:type="dxa" w:w="3148"/>
            <w:tcBorders>
              <w:start w:sz="7.199999999999818" w:val="single" w:color="#000000"/>
              <w:top w:sz="7.200000000000728" w:val="single" w:color="#000000"/>
              <w:end w:sz="8.0" w:val="single" w:color="#000000"/>
              <w:bottom w:sz="8.0" w:val="single" w:color="#000000"/>
            </w:tcBorders>
            <w:shd w:fill="f2f3f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0" w:after="0"/>
              <w:ind w:left="28" w:right="0" w:firstLine="0"/>
              <w:jc w:val="left"/>
            </w:pPr>
            <w:r>
              <w:rPr>
                <w:rFonts w:ascii="Malgun Gothic" w:hAnsi="Malgun Gothic" w:eastAsia="Arial"/>
                <w:b w:val="0"/>
                <w:i w:val="0"/>
                <w:color w:val="000000"/>
                <w:sz w:val="16"/>
              </w:rPr>
              <w:t>Layoff Permanent</w:t>
            </w:r>
          </w:p>
        </w:tc>
      </w:tr>
      <w:tr>
        <w:trPr>
          <w:trHeight w:hRule="exact" w:val="264"/>
        </w:trPr>
        <w:tc>
          <w:tcPr>
            <w:tcW w:type="dxa" w:w="1346"/>
            <w:tcBorders>
              <w:start w:sz="7.199999999999989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0" w:after="0"/>
              <w:ind w:left="28" w:right="0" w:firstLine="0"/>
              <w:jc w:val="left"/>
            </w:pPr>
            <w:r>
              <w:rPr>
                <w:rFonts w:ascii="Malgun Gothic" w:hAnsi="Malgun Gothic" w:eastAsia="Arial"/>
                <w:b w:val="0"/>
                <w:i w:val="0"/>
                <w:color w:val="000000"/>
                <w:sz w:val="16"/>
              </w:rPr>
              <w:t xml:space="preserve">07/15/2015 </w:t>
            </w:r>
          </w:p>
        </w:tc>
        <w:tc>
          <w:tcPr>
            <w:tcW w:type="dxa" w:w="134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0" w:after="0"/>
              <w:ind w:left="28" w:right="0" w:firstLine="0"/>
              <w:jc w:val="left"/>
            </w:pPr>
            <w:r>
              <w:rPr>
                <w:rFonts w:ascii="Malgun Gothic" w:hAnsi="Malgun Gothic" w:eastAsia="Arial"/>
                <w:b w:val="0"/>
                <w:i w:val="0"/>
                <w:color w:val="000000"/>
                <w:sz w:val="16"/>
              </w:rPr>
              <w:t xml:space="preserve">07/15/2015 </w:t>
            </w:r>
          </w:p>
        </w:tc>
        <w:tc>
          <w:tcPr>
            <w:tcW w:type="dxa" w:w="1394"/>
            <w:tcBorders>
              <w:start w:sz="8.0" w:val="single" w:color="#000000"/>
              <w:top w:sz="8.0" w:val="single" w:color="#000000"/>
              <w:end w:sz="7.2000000000000455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0" w:after="0"/>
              <w:ind w:left="28" w:right="0" w:firstLine="0"/>
              <w:jc w:val="left"/>
            </w:pPr>
            <w:r>
              <w:rPr>
                <w:rFonts w:ascii="Malgun Gothic" w:hAnsi="Malgun Gothic" w:eastAsia="Arial"/>
                <w:b w:val="0"/>
                <w:i w:val="0"/>
                <w:color w:val="000000"/>
                <w:sz w:val="16"/>
              </w:rPr>
              <w:t>07/15/2015</w:t>
            </w:r>
          </w:p>
        </w:tc>
        <w:tc>
          <w:tcPr>
            <w:tcW w:type="dxa" w:w="3930"/>
            <w:tcBorders>
              <w:start w:sz="7.2000000000000455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0" w:after="0"/>
              <w:ind w:left="30" w:right="0" w:firstLine="0"/>
              <w:jc w:val="left"/>
            </w:pPr>
            <w:r>
              <w:rPr>
                <w:rFonts w:ascii="Malgun Gothic" w:hAnsi="Malgun Gothic" w:eastAsia="Arial"/>
                <w:b w:val="0"/>
                <w:i w:val="0"/>
                <w:color w:val="000000"/>
                <w:sz w:val="16"/>
              </w:rPr>
              <w:t>TaylorMade Golf Company</w:t>
            </w:r>
          </w:p>
        </w:tc>
        <w:tc>
          <w:tcPr>
            <w:tcW w:type="dxa" w:w="184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0" w:after="0"/>
              <w:ind w:left="30" w:right="0" w:firstLine="0"/>
              <w:jc w:val="left"/>
            </w:pPr>
            <w:r>
              <w:rPr>
                <w:rFonts w:ascii="Malgun Gothic" w:hAnsi="Malgun Gothic" w:eastAsia="Arial"/>
                <w:b w:val="0"/>
                <w:i w:val="0"/>
                <w:color w:val="000000"/>
                <w:sz w:val="16"/>
              </w:rPr>
              <w:t>Carlsbad</w:t>
            </w:r>
          </w:p>
        </w:tc>
        <w:tc>
          <w:tcPr>
            <w:tcW w:type="dxa" w:w="1670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0" w:after="0"/>
              <w:ind w:left="28" w:right="0" w:firstLine="0"/>
              <w:jc w:val="left"/>
            </w:pPr>
            <w:r>
              <w:rPr>
                <w:rFonts w:ascii="Malgun Gothic" w:hAnsi="Malgun Gothic" w:eastAsia="Arial"/>
                <w:b w:val="0"/>
                <w:i w:val="0"/>
                <w:color w:val="000000"/>
                <w:sz w:val="16"/>
              </w:rPr>
              <w:t>64</w:t>
            </w:r>
          </w:p>
        </w:tc>
        <w:tc>
          <w:tcPr>
            <w:tcW w:type="dxa" w:w="3148"/>
            <w:tcBorders>
              <w:start w:sz="7.199999999999818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0" w:after="0"/>
              <w:ind w:left="28" w:right="0" w:firstLine="0"/>
              <w:jc w:val="left"/>
            </w:pPr>
            <w:r>
              <w:rPr>
                <w:rFonts w:ascii="Malgun Gothic" w:hAnsi="Malgun Gothic" w:eastAsia="Arial"/>
                <w:b w:val="0"/>
                <w:i w:val="0"/>
                <w:color w:val="000000"/>
                <w:sz w:val="16"/>
              </w:rPr>
              <w:t>Layoff Permanent</w:t>
            </w:r>
          </w:p>
        </w:tc>
      </w:tr>
      <w:tr>
        <w:trPr>
          <w:trHeight w:hRule="exact" w:val="264"/>
        </w:trPr>
        <w:tc>
          <w:tcPr>
            <w:tcW w:type="dxa" w:w="1346"/>
            <w:tcBorders>
              <w:start w:sz="7.199999999999989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2f3f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0" w:after="0"/>
              <w:ind w:left="28" w:right="0" w:firstLine="0"/>
              <w:jc w:val="left"/>
            </w:pPr>
            <w:r>
              <w:rPr>
                <w:rFonts w:ascii="Malgun Gothic" w:hAnsi="Malgun Gothic" w:eastAsia="Arial"/>
                <w:b w:val="0"/>
                <w:i w:val="0"/>
                <w:color w:val="000000"/>
                <w:sz w:val="16"/>
              </w:rPr>
              <w:t xml:space="preserve">07/08/2015 </w:t>
            </w:r>
          </w:p>
        </w:tc>
        <w:tc>
          <w:tcPr>
            <w:tcW w:type="dxa" w:w="134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2f3f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0" w:after="0"/>
              <w:ind w:left="28" w:right="0" w:firstLine="0"/>
              <w:jc w:val="left"/>
            </w:pPr>
            <w:r>
              <w:rPr>
                <w:rFonts w:ascii="Malgun Gothic" w:hAnsi="Malgun Gothic" w:eastAsia="Arial"/>
                <w:b w:val="0"/>
                <w:i w:val="0"/>
                <w:color w:val="000000"/>
                <w:sz w:val="16"/>
              </w:rPr>
              <w:t xml:space="preserve">09/06/2015 </w:t>
            </w:r>
          </w:p>
        </w:tc>
        <w:tc>
          <w:tcPr>
            <w:tcW w:type="dxa" w:w="1394"/>
            <w:tcBorders>
              <w:start w:sz="8.0" w:val="single" w:color="#000000"/>
              <w:top w:sz="8.0" w:val="single" w:color="#000000"/>
              <w:end w:sz="7.2000000000000455" w:val="single" w:color="#000000"/>
              <w:bottom w:sz="8.0" w:val="single" w:color="#000000"/>
            </w:tcBorders>
            <w:shd w:fill="f2f3f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0" w:after="0"/>
              <w:ind w:left="28" w:right="0" w:firstLine="0"/>
              <w:jc w:val="left"/>
            </w:pPr>
            <w:r>
              <w:rPr>
                <w:rFonts w:ascii="Malgun Gothic" w:hAnsi="Malgun Gothic" w:eastAsia="Arial"/>
                <w:b w:val="0"/>
                <w:i w:val="0"/>
                <w:color w:val="000000"/>
                <w:sz w:val="16"/>
              </w:rPr>
              <w:t>07/16/2015</w:t>
            </w:r>
          </w:p>
        </w:tc>
        <w:tc>
          <w:tcPr>
            <w:tcW w:type="dxa" w:w="3930"/>
            <w:tcBorders>
              <w:start w:sz="7.2000000000000455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2f3f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0" w:after="0"/>
              <w:ind w:left="30" w:right="0" w:firstLine="0"/>
              <w:jc w:val="left"/>
            </w:pPr>
            <w:r>
              <w:rPr>
                <w:rFonts w:ascii="Malgun Gothic" w:hAnsi="Malgun Gothic" w:eastAsia="Arial"/>
                <w:b w:val="0"/>
                <w:i w:val="0"/>
                <w:color w:val="000000"/>
                <w:sz w:val="16"/>
              </w:rPr>
              <w:t>Southern California Edison Company</w:t>
            </w:r>
          </w:p>
        </w:tc>
        <w:tc>
          <w:tcPr>
            <w:tcW w:type="dxa" w:w="184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2f3f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0" w:after="0"/>
              <w:ind w:left="30" w:right="0" w:firstLine="0"/>
              <w:jc w:val="left"/>
            </w:pPr>
            <w:r>
              <w:rPr>
                <w:rFonts w:ascii="Malgun Gothic" w:hAnsi="Malgun Gothic" w:eastAsia="Arial"/>
                <w:b w:val="0"/>
                <w:i w:val="0"/>
                <w:color w:val="000000"/>
                <w:sz w:val="16"/>
              </w:rPr>
              <w:t>Rosemead</w:t>
            </w:r>
          </w:p>
        </w:tc>
        <w:tc>
          <w:tcPr>
            <w:tcW w:type="dxa" w:w="1670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2f3f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0" w:after="0"/>
              <w:ind w:left="28" w:right="0" w:firstLine="0"/>
              <w:jc w:val="left"/>
            </w:pPr>
            <w:r>
              <w:rPr>
                <w:rFonts w:ascii="Malgun Gothic" w:hAnsi="Malgun Gothic" w:eastAsia="Arial"/>
                <w:b w:val="0"/>
                <w:i w:val="0"/>
                <w:color w:val="000000"/>
                <w:sz w:val="16"/>
              </w:rPr>
              <w:t>38</w:t>
            </w:r>
          </w:p>
        </w:tc>
        <w:tc>
          <w:tcPr>
            <w:tcW w:type="dxa" w:w="3148"/>
            <w:tcBorders>
              <w:start w:sz="7.199999999999818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2f3f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0" w:after="0"/>
              <w:ind w:left="28" w:right="0" w:firstLine="0"/>
              <w:jc w:val="left"/>
            </w:pPr>
            <w:r>
              <w:rPr>
                <w:rFonts w:ascii="Malgun Gothic" w:hAnsi="Malgun Gothic" w:eastAsia="Arial"/>
                <w:b w:val="0"/>
                <w:i w:val="0"/>
                <w:color w:val="000000"/>
                <w:sz w:val="16"/>
              </w:rPr>
              <w:t>Layoff Permanent</w:t>
            </w:r>
          </w:p>
        </w:tc>
      </w:tr>
      <w:tr>
        <w:trPr>
          <w:trHeight w:hRule="exact" w:val="264"/>
        </w:trPr>
        <w:tc>
          <w:tcPr>
            <w:tcW w:type="dxa" w:w="1346"/>
            <w:tcBorders>
              <w:start w:sz="7.199999999999989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0" w:after="0"/>
              <w:ind w:left="28" w:right="0" w:firstLine="0"/>
              <w:jc w:val="left"/>
            </w:pPr>
            <w:r>
              <w:rPr>
                <w:rFonts w:ascii="Malgun Gothic" w:hAnsi="Malgun Gothic" w:eastAsia="Arial"/>
                <w:b w:val="0"/>
                <w:i w:val="0"/>
                <w:color w:val="000000"/>
                <w:sz w:val="16"/>
              </w:rPr>
              <w:t xml:space="preserve">07/14/2015 </w:t>
            </w:r>
          </w:p>
        </w:tc>
        <w:tc>
          <w:tcPr>
            <w:tcW w:type="dxa" w:w="134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0" w:after="0"/>
              <w:ind w:left="28" w:right="0" w:firstLine="0"/>
              <w:jc w:val="left"/>
            </w:pPr>
            <w:r>
              <w:rPr>
                <w:rFonts w:ascii="Malgun Gothic" w:hAnsi="Malgun Gothic" w:eastAsia="Arial"/>
                <w:b w:val="0"/>
                <w:i w:val="0"/>
                <w:color w:val="000000"/>
                <w:sz w:val="16"/>
              </w:rPr>
              <w:t xml:space="preserve">09/18/2015 </w:t>
            </w:r>
          </w:p>
        </w:tc>
        <w:tc>
          <w:tcPr>
            <w:tcW w:type="dxa" w:w="1394"/>
            <w:tcBorders>
              <w:start w:sz="8.0" w:val="single" w:color="#000000"/>
              <w:top w:sz="8.0" w:val="single" w:color="#000000"/>
              <w:end w:sz="7.2000000000000455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0" w:after="0"/>
              <w:ind w:left="28" w:right="0" w:firstLine="0"/>
              <w:jc w:val="left"/>
            </w:pPr>
            <w:r>
              <w:rPr>
                <w:rFonts w:ascii="Malgun Gothic" w:hAnsi="Malgun Gothic" w:eastAsia="Arial"/>
                <w:b w:val="0"/>
                <w:i w:val="0"/>
                <w:color w:val="000000"/>
                <w:sz w:val="16"/>
              </w:rPr>
              <w:t>07/20/2015</w:t>
            </w:r>
          </w:p>
        </w:tc>
        <w:tc>
          <w:tcPr>
            <w:tcW w:type="dxa" w:w="3930"/>
            <w:tcBorders>
              <w:start w:sz="7.2000000000000455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0" w:after="0"/>
              <w:ind w:left="30" w:right="0" w:firstLine="0"/>
              <w:jc w:val="left"/>
            </w:pPr>
            <w:r>
              <w:rPr>
                <w:rFonts w:ascii="Malgun Gothic" w:hAnsi="Malgun Gothic" w:eastAsia="Arial"/>
                <w:b w:val="0"/>
                <w:i w:val="0"/>
                <w:color w:val="000000"/>
                <w:sz w:val="16"/>
              </w:rPr>
              <w:t>Actavis, Inc.</w:t>
            </w:r>
          </w:p>
        </w:tc>
        <w:tc>
          <w:tcPr>
            <w:tcW w:type="dxa" w:w="184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0" w:after="0"/>
              <w:ind w:left="30" w:right="0" w:firstLine="0"/>
              <w:jc w:val="left"/>
            </w:pPr>
            <w:r>
              <w:rPr>
                <w:rFonts w:ascii="Malgun Gothic" w:hAnsi="Malgun Gothic" w:eastAsia="Arial"/>
                <w:b w:val="0"/>
                <w:i w:val="0"/>
                <w:color w:val="000000"/>
                <w:sz w:val="16"/>
              </w:rPr>
              <w:t>Corona</w:t>
            </w:r>
          </w:p>
        </w:tc>
        <w:tc>
          <w:tcPr>
            <w:tcW w:type="dxa" w:w="1670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0" w:after="0"/>
              <w:ind w:left="28" w:right="0" w:firstLine="0"/>
              <w:jc w:val="left"/>
            </w:pPr>
            <w:r>
              <w:rPr>
                <w:rFonts w:ascii="Malgun Gothic" w:hAnsi="Malgun Gothic" w:eastAsia="Arial"/>
                <w:b w:val="0"/>
                <w:i w:val="0"/>
                <w:color w:val="000000"/>
                <w:sz w:val="16"/>
              </w:rPr>
              <w:t>45</w:t>
            </w:r>
          </w:p>
        </w:tc>
        <w:tc>
          <w:tcPr>
            <w:tcW w:type="dxa" w:w="3148"/>
            <w:tcBorders>
              <w:start w:sz="7.199999999999818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0" w:after="0"/>
              <w:ind w:left="28" w:right="0" w:firstLine="0"/>
              <w:jc w:val="left"/>
            </w:pPr>
            <w:r>
              <w:rPr>
                <w:rFonts w:ascii="Malgun Gothic" w:hAnsi="Malgun Gothic" w:eastAsia="Arial"/>
                <w:b w:val="0"/>
                <w:i w:val="0"/>
                <w:color w:val="000000"/>
                <w:sz w:val="16"/>
              </w:rPr>
              <w:t>Layoff Permanent</w:t>
            </w:r>
          </w:p>
        </w:tc>
      </w:tr>
      <w:tr>
        <w:trPr>
          <w:trHeight w:hRule="exact" w:val="244"/>
        </w:trPr>
        <w:tc>
          <w:tcPr>
            <w:tcW w:type="dxa" w:w="1346"/>
            <w:tcBorders>
              <w:start w:sz="7.199999999999989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2f3f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0" w:after="0"/>
              <w:ind w:left="28" w:right="0" w:firstLine="0"/>
              <w:jc w:val="left"/>
            </w:pPr>
            <w:r>
              <w:rPr>
                <w:rFonts w:ascii="Malgun Gothic" w:hAnsi="Malgun Gothic" w:eastAsia="Arial"/>
                <w:b w:val="0"/>
                <w:i w:val="0"/>
                <w:color w:val="000000"/>
                <w:sz w:val="16"/>
              </w:rPr>
              <w:t xml:space="preserve">07/17/2015 </w:t>
            </w:r>
          </w:p>
        </w:tc>
        <w:tc>
          <w:tcPr>
            <w:tcW w:type="dxa" w:w="134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2f3f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0" w:after="0"/>
              <w:ind w:left="28" w:right="0" w:firstLine="0"/>
              <w:jc w:val="left"/>
            </w:pPr>
            <w:r>
              <w:rPr>
                <w:rFonts w:ascii="Malgun Gothic" w:hAnsi="Malgun Gothic" w:eastAsia="Arial"/>
                <w:b w:val="0"/>
                <w:i w:val="0"/>
                <w:color w:val="000000"/>
                <w:sz w:val="16"/>
              </w:rPr>
              <w:t xml:space="preserve">07/13/2015 </w:t>
            </w:r>
          </w:p>
        </w:tc>
        <w:tc>
          <w:tcPr>
            <w:tcW w:type="dxa" w:w="1394"/>
            <w:tcBorders>
              <w:start w:sz="8.0" w:val="single" w:color="#000000"/>
              <w:top w:sz="8.0" w:val="single" w:color="#000000"/>
              <w:end w:sz="7.2000000000000455" w:val="single" w:color="#000000"/>
              <w:bottom w:sz="8.0" w:val="single" w:color="#000000"/>
            </w:tcBorders>
            <w:shd w:fill="f2f3f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0" w:after="0"/>
              <w:ind w:left="28" w:right="0" w:firstLine="0"/>
              <w:jc w:val="left"/>
            </w:pPr>
            <w:r>
              <w:rPr>
                <w:rFonts w:ascii="Malgun Gothic" w:hAnsi="Malgun Gothic" w:eastAsia="Arial"/>
                <w:b w:val="0"/>
                <w:i w:val="0"/>
                <w:color w:val="000000"/>
                <w:sz w:val="16"/>
              </w:rPr>
              <w:t>07/21/2015</w:t>
            </w:r>
          </w:p>
        </w:tc>
        <w:tc>
          <w:tcPr>
            <w:tcW w:type="dxa" w:w="3930"/>
            <w:tcBorders>
              <w:start w:sz="7.2000000000000455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2f3f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0" w:after="0"/>
              <w:ind w:left="30" w:right="0" w:firstLine="0"/>
              <w:jc w:val="left"/>
            </w:pPr>
            <w:r>
              <w:rPr>
                <w:rFonts w:ascii="Malgun Gothic" w:hAnsi="Malgun Gothic" w:eastAsia="Arial"/>
                <w:b w:val="0"/>
                <w:i w:val="0"/>
                <w:color w:val="000000"/>
                <w:sz w:val="16"/>
              </w:rPr>
              <w:t>American Management Services LLC</w:t>
            </w:r>
          </w:p>
        </w:tc>
        <w:tc>
          <w:tcPr>
            <w:tcW w:type="dxa" w:w="184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2f3f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0" w:after="0"/>
              <w:ind w:left="30" w:right="0" w:firstLine="0"/>
              <w:jc w:val="left"/>
            </w:pPr>
            <w:r>
              <w:rPr>
                <w:rFonts w:ascii="Malgun Gothic" w:hAnsi="Malgun Gothic" w:eastAsia="Arial"/>
                <w:b w:val="0"/>
                <w:i w:val="0"/>
                <w:color w:val="000000"/>
                <w:sz w:val="16"/>
              </w:rPr>
              <w:t>Monterey</w:t>
            </w:r>
          </w:p>
        </w:tc>
        <w:tc>
          <w:tcPr>
            <w:tcW w:type="dxa" w:w="1670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2f3f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0" w:after="0"/>
              <w:ind w:left="28" w:right="0" w:firstLine="0"/>
              <w:jc w:val="left"/>
            </w:pPr>
            <w:r>
              <w:rPr>
                <w:rFonts w:ascii="Malgun Gothic" w:hAnsi="Malgun Gothic" w:eastAsia="Arial"/>
                <w:b w:val="0"/>
                <w:i w:val="0"/>
                <w:color w:val="000000"/>
                <w:sz w:val="16"/>
              </w:rPr>
              <w:t>56</w:t>
            </w:r>
          </w:p>
        </w:tc>
        <w:tc>
          <w:tcPr>
            <w:tcW w:type="dxa" w:w="3148"/>
            <w:tcBorders>
              <w:start w:sz="7.199999999999818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2f3f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0" w:after="0"/>
              <w:ind w:left="28" w:right="0" w:firstLine="0"/>
              <w:jc w:val="left"/>
            </w:pPr>
            <w:r>
              <w:rPr>
                <w:rFonts w:ascii="Malgun Gothic" w:hAnsi="Malgun Gothic" w:eastAsia="Arial"/>
                <w:b w:val="0"/>
                <w:i w:val="0"/>
                <w:color w:val="000000"/>
                <w:sz w:val="16"/>
              </w:rPr>
              <w:t>Closure Permanent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5840" w:h="12240"/>
      <w:pgMar w:top="174" w:right="558" w:bottom="182" w:left="562" w:header="720" w:footer="720" w:gutter="0"/>
      <w:cols w:space="720" w:num="1" w:equalWidth="0">
        <w:col w:w="147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