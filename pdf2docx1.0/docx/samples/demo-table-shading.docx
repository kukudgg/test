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8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6.0" w:type="dxa"/>
      </w:tblPr>
      <w:tblGrid>
        <w:gridCol w:w="9360"/>
      </w:tblGrid>
      <w:tr>
        <w:trPr>
          <w:trHeight w:hRule="exact" w:val="366"/>
        </w:trPr>
        <w:tc>
          <w:tcPr>
            <w:tcW w:type="dxa" w:w="8156"/>
            <w:tcBorders/>
            <w:shd w:fill="7f007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exact" w:before="28" w:after="0"/>
              <w:ind w:left="0" w:right="0" w:firstLine="0"/>
              <w:jc w:val="center"/>
            </w:pPr>
            <w:r>
              <w:rPr>
                <w:w w:val="102.08000342051189"/>
                <w:rFonts w:ascii="Malgun Gothic" w:hAnsi="Malgun Gothic" w:eastAsia="ArialNarrow"/>
                <w:b/>
                <w:i w:val="0"/>
                <w:color w:val="FFFFFF"/>
                <w:sz w:val="16"/>
              </w:rPr>
              <w:t>Rate of Accidental Deaths &amp; Suicides and Population Growth During 1967 to 2013</w:t>
            </w:r>
          </w:p>
        </w:tc>
      </w:tr>
    </w:tbl>
    <w:p>
      <w:pPr>
        <w:autoSpaceDN w:val="0"/>
        <w:autoSpaceDE w:val="0"/>
        <w:widowControl/>
        <w:spacing w:line="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10.0" w:type="dxa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hRule="exact" w:val="319"/>
        </w:trPr>
        <w:tc>
          <w:tcPr>
            <w:tcW w:type="dxa" w:w="596"/>
            <w:vMerge w:val="restart"/>
            <w:tcBorders>
              <w:start w:sz="4.0" w:val="single" w:color="#7F007F"/>
              <w:top w:sz="4.0" w:val="single" w:color="#7F007F"/>
              <w:end w:sz="3.2000000000000455" w:val="single" w:color="#7F007F"/>
              <w:bottom w:sz="4.0" w:val="single" w:color="#7F007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76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/>
                <w:i w:val="0"/>
                <w:color w:val="7F007F"/>
                <w:sz w:val="16"/>
              </w:rPr>
              <w:t xml:space="preserve">Sl. </w:t>
            </w:r>
          </w:p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/>
                <w:i w:val="0"/>
                <w:color w:val="7F007F"/>
                <w:sz w:val="16"/>
              </w:rPr>
              <w:t xml:space="preserve">No. </w:t>
            </w:r>
          </w:p>
        </w:tc>
        <w:tc>
          <w:tcPr>
            <w:tcW w:type="dxa" w:w="850"/>
            <w:vMerge w:val="restart"/>
            <w:tcBorders>
              <w:start w:sz="3.2000000000000455" w:val="single" w:color="#7F007F"/>
              <w:top w:sz="4.0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74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/>
                <w:i w:val="0"/>
                <w:color w:val="7F007F"/>
                <w:sz w:val="16"/>
              </w:rPr>
              <w:t xml:space="preserve">Year </w:t>
            </w:r>
          </w:p>
        </w:tc>
        <w:tc>
          <w:tcPr>
            <w:tcW w:type="dxa" w:w="1100"/>
            <w:vMerge w:val="restart"/>
            <w:tcBorders>
              <w:start w:sz="4.0" w:val="single" w:color="#7F007F"/>
              <w:top w:sz="4.0" w:val="single" w:color="#7F007F"/>
              <w:end w:sz="3.2000000000000455" w:val="single" w:color="#7F007F"/>
              <w:bottom w:sz="4.0" w:val="single" w:color="#7F007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16" w:after="0"/>
              <w:ind w:left="144" w:right="144" w:firstLine="0"/>
              <w:jc w:val="center"/>
            </w:pPr>
            <w:r>
              <w:rPr>
                <w:rFonts w:ascii="Malgun Gothic" w:hAnsi="Malgun Gothic" w:eastAsia="ArialNarrow"/>
                <w:b/>
                <w:i w:val="0"/>
                <w:color w:val="7F007F"/>
                <w:sz w:val="16"/>
              </w:rPr>
              <w:t xml:space="preserve">Population </w:t>
            </w:r>
            <w:r>
              <w:rPr>
                <w:rFonts w:ascii="Malgun Gothic" w:hAnsi="Malgun Gothic" w:eastAsia="ArialNarrow"/>
                <w:b/>
                <w:i w:val="0"/>
                <w:color w:val="7F007F"/>
                <w:sz w:val="16"/>
              </w:rPr>
              <w:t xml:space="preserve">(in Lakh) </w:t>
            </w:r>
          </w:p>
        </w:tc>
        <w:tc>
          <w:tcPr>
            <w:tcW w:type="dxa" w:w="2186"/>
            <w:gridSpan w:val="2"/>
            <w:tcBorders>
              <w:start w:sz="3.2000000000000455" w:val="single" w:color="#7F007F"/>
              <w:top w:sz="4.0" w:val="single" w:color="#7F007F"/>
              <w:end w:sz="4.0" w:val="single" w:color="#7F007F"/>
              <w:bottom w:sz="3.1999999999999886" w:val="single" w:color="#7F007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/>
                <w:i w:val="0"/>
                <w:color w:val="7F007F"/>
                <w:sz w:val="16"/>
              </w:rPr>
              <w:t xml:space="preserve">Accidental Deaths </w:t>
            </w:r>
          </w:p>
        </w:tc>
        <w:tc>
          <w:tcPr>
            <w:tcW w:type="dxa" w:w="2218"/>
            <w:gridSpan w:val="2"/>
            <w:tcBorders>
              <w:start w:sz="4.0" w:val="single" w:color="#7F007F"/>
              <w:top w:sz="4.0" w:val="single" w:color="#7F007F"/>
              <w:end w:sz="3.199999999999818" w:val="single" w:color="#7F007F"/>
              <w:bottom w:sz="3.1999999999999886" w:val="single" w:color="#7F007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/>
                <w:i w:val="0"/>
                <w:color w:val="7F007F"/>
                <w:sz w:val="16"/>
              </w:rPr>
              <w:t xml:space="preserve">Suicides </w:t>
            </w:r>
          </w:p>
        </w:tc>
        <w:tc>
          <w:tcPr>
            <w:tcW w:type="dxa" w:w="1194"/>
            <w:vMerge w:val="restart"/>
            <w:tcBorders>
              <w:start w:sz="3.199999999999818" w:val="single" w:color="#7F007F"/>
              <w:top w:sz="4.0" w:val="single" w:color="#7F007F"/>
              <w:end w:sz="3.199999999999818" w:val="single" w:color="#7F007F"/>
              <w:bottom w:sz="4.0" w:val="single" w:color="#7F007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0" w:after="0"/>
              <w:ind w:left="144" w:right="144" w:firstLine="0"/>
              <w:jc w:val="center"/>
            </w:pPr>
            <w:r>
              <w:rPr>
                <w:rFonts w:ascii="Malgun Gothic" w:hAnsi="Malgun Gothic" w:eastAsia="ArialNarrow"/>
                <w:b/>
                <w:i w:val="0"/>
                <w:color w:val="7F007F"/>
                <w:sz w:val="16"/>
              </w:rPr>
              <w:t xml:space="preserve">Percentage </w:t>
            </w:r>
            <w:r>
              <w:rPr>
                <w:rFonts w:ascii="Malgun Gothic" w:hAnsi="Malgun Gothic" w:eastAsia="ArialNarrow"/>
                <w:b/>
                <w:i w:val="0"/>
                <w:color w:val="7F007F"/>
                <w:sz w:val="16"/>
              </w:rPr>
              <w:t xml:space="preserve">Population </w:t>
            </w:r>
            <w:r>
              <w:rPr>
                <w:rFonts w:ascii="Malgun Gothic" w:hAnsi="Malgun Gothic" w:eastAsia="ArialNarrow"/>
                <w:b/>
                <w:i w:val="0"/>
                <w:color w:val="7F007F"/>
                <w:sz w:val="16"/>
              </w:rPr>
              <w:t xml:space="preserve">growth </w:t>
            </w:r>
          </w:p>
        </w:tc>
      </w:tr>
      <w:tr>
        <w:trPr>
          <w:trHeight w:hRule="exact" w:val="278"/>
        </w:trPr>
        <w:tc>
          <w:tcPr>
            <w:tcW w:type="dxa" w:w="1170"/>
            <w:vMerge/>
            <w:tcBorders>
              <w:start w:sz="4.0" w:val="single" w:color="#7F007F"/>
              <w:top w:sz="4.0" w:val="single" w:color="#7F007F"/>
              <w:end w:sz="3.2000000000000455" w:val="single" w:color="#7F007F"/>
              <w:bottom w:sz="4.0" w:val="single" w:color="#7F007F"/>
            </w:tcBorders>
          </w:tcPr>
          <w:p/>
        </w:tc>
        <w:tc>
          <w:tcPr>
            <w:tcW w:type="dxa" w:w="1170"/>
            <w:vMerge/>
            <w:tcBorders>
              <w:start w:sz="3.2000000000000455" w:val="single" w:color="#7F007F"/>
              <w:top w:sz="4.0" w:val="single" w:color="#7F007F"/>
              <w:end w:sz="4.0" w:val="single" w:color="#7F007F"/>
              <w:bottom w:sz="4.0" w:val="single" w:color="#7F007F"/>
            </w:tcBorders>
          </w:tcPr>
          <w:p/>
        </w:tc>
        <w:tc>
          <w:tcPr>
            <w:tcW w:type="dxa" w:w="1170"/>
            <w:vMerge/>
            <w:tcBorders>
              <w:start w:sz="4.0" w:val="single" w:color="#7F007F"/>
              <w:top w:sz="4.0" w:val="single" w:color="#7F007F"/>
              <w:end w:sz="3.2000000000000455" w:val="single" w:color="#7F007F"/>
              <w:bottom w:sz="4.0" w:val="single" w:color="#7F007F"/>
            </w:tcBorders>
          </w:tcPr>
          <w:p/>
        </w:tc>
        <w:tc>
          <w:tcPr>
            <w:tcW w:type="dxa" w:w="1166"/>
            <w:tcBorders>
              <w:start w:sz="3.2000000000000455" w:val="single" w:color="#7F007F"/>
              <w:top w:sz="3.1999999999999886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/>
                <w:i w:val="0"/>
                <w:color w:val="7F007F"/>
                <w:sz w:val="16"/>
              </w:rPr>
              <w:t xml:space="preserve">Incidence </w:t>
            </w:r>
          </w:p>
        </w:tc>
        <w:tc>
          <w:tcPr>
            <w:tcW w:type="dxa" w:w="1020"/>
            <w:tcBorders>
              <w:start w:sz="4.0" w:val="single" w:color="#7F007F"/>
              <w:top w:sz="3.1999999999999886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/>
                <w:i w:val="0"/>
                <w:color w:val="7F007F"/>
                <w:sz w:val="16"/>
              </w:rPr>
              <w:t xml:space="preserve">Rate </w:t>
            </w:r>
          </w:p>
        </w:tc>
        <w:tc>
          <w:tcPr>
            <w:tcW w:type="dxa" w:w="1266"/>
            <w:tcBorders>
              <w:start w:sz="4.0" w:val="single" w:color="#7F007F"/>
              <w:top w:sz="3.1999999999999886" w:val="single" w:color="#7F007F"/>
              <w:end w:sz="3.200000000000273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/>
                <w:i w:val="0"/>
                <w:color w:val="7F007F"/>
                <w:sz w:val="16"/>
              </w:rPr>
              <w:t xml:space="preserve">Incidence </w:t>
            </w:r>
          </w:p>
        </w:tc>
        <w:tc>
          <w:tcPr>
            <w:tcW w:type="dxa" w:w="952"/>
            <w:tcBorders>
              <w:start w:sz="3.200000000000273" w:val="single" w:color="#7F007F"/>
              <w:top w:sz="3.1999999999999886" w:val="single" w:color="#7F007F"/>
              <w:end w:sz="3.199999999999818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/>
                <w:i w:val="0"/>
                <w:color w:val="7F007F"/>
                <w:sz w:val="16"/>
              </w:rPr>
              <w:t xml:space="preserve">Rate </w:t>
            </w:r>
          </w:p>
        </w:tc>
        <w:tc>
          <w:tcPr>
            <w:tcW w:type="dxa" w:w="1170"/>
            <w:vMerge/>
            <w:tcBorders>
              <w:start w:sz="3.199999999999818" w:val="single" w:color="#7F007F"/>
              <w:top w:sz="4.0" w:val="single" w:color="#7F007F"/>
              <w:end w:sz="3.199999999999818" w:val="single" w:color="#7F007F"/>
              <w:bottom w:sz="4.0" w:val="single" w:color="#7F007F"/>
            </w:tcBorders>
          </w:tcPr>
          <w:p/>
        </w:tc>
      </w:tr>
      <w:tr>
        <w:trPr>
          <w:trHeight w:hRule="exact" w:val="296"/>
        </w:trPr>
        <w:tc>
          <w:tcPr>
            <w:tcW w:type="dxa" w:w="596"/>
            <w:tcBorders>
              <w:start w:sz="4.0" w:val="single" w:color="#7F007F"/>
              <w:top w:sz="4.0" w:val="single" w:color="#7F007F"/>
              <w:end w:sz="3.2000000000000455" w:val="single" w:color="#7F007F"/>
              <w:bottom w:sz="3.199999999999932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/>
                <w:i w:val="0"/>
                <w:color w:val="7F007F"/>
                <w:sz w:val="16"/>
              </w:rPr>
              <w:t xml:space="preserve">(1) </w:t>
            </w:r>
          </w:p>
        </w:tc>
        <w:tc>
          <w:tcPr>
            <w:tcW w:type="dxa" w:w="850"/>
            <w:tcBorders>
              <w:start w:sz="3.2000000000000455" w:val="single" w:color="#7F007F"/>
              <w:top w:sz="4.0" w:val="single" w:color="#7F007F"/>
              <w:end w:sz="4.0" w:val="single" w:color="#7F007F"/>
              <w:bottom w:sz="3.199999999999932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/>
                <w:i w:val="0"/>
                <w:color w:val="7F007F"/>
                <w:sz w:val="16"/>
              </w:rPr>
              <w:t xml:space="preserve">(2) </w:t>
            </w:r>
          </w:p>
        </w:tc>
        <w:tc>
          <w:tcPr>
            <w:tcW w:type="dxa" w:w="1100"/>
            <w:tcBorders>
              <w:start w:sz="4.0" w:val="single" w:color="#7F007F"/>
              <w:top w:sz="4.0" w:val="single" w:color="#7F007F"/>
              <w:end w:sz="3.2000000000000455" w:val="single" w:color="#7F007F"/>
              <w:bottom w:sz="3.199999999999932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482" w:firstLine="0"/>
              <w:jc w:val="right"/>
            </w:pPr>
            <w:r>
              <w:rPr>
                <w:rFonts w:ascii="Malgun Gothic" w:hAnsi="Malgun Gothic" w:eastAsia="ArialNarrow"/>
                <w:b/>
                <w:i w:val="0"/>
                <w:color w:val="7F007F"/>
                <w:sz w:val="16"/>
              </w:rPr>
              <w:t xml:space="preserve">(3) </w:t>
            </w:r>
          </w:p>
        </w:tc>
        <w:tc>
          <w:tcPr>
            <w:tcW w:type="dxa" w:w="1166"/>
            <w:tcBorders>
              <w:start w:sz="3.2000000000000455" w:val="single" w:color="#7F007F"/>
              <w:top w:sz="4.0" w:val="single" w:color="#7F007F"/>
              <w:end w:sz="4.0" w:val="single" w:color="#7F007F"/>
              <w:bottom w:sz="3.199999999999932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516" w:firstLine="0"/>
              <w:jc w:val="right"/>
            </w:pPr>
            <w:r>
              <w:rPr>
                <w:rFonts w:ascii="Malgun Gothic" w:hAnsi="Malgun Gothic" w:eastAsia="ArialNarrow"/>
                <w:b/>
                <w:i w:val="0"/>
                <w:color w:val="7F007F"/>
                <w:sz w:val="16"/>
              </w:rPr>
              <w:t xml:space="preserve">(4) </w:t>
            </w:r>
          </w:p>
        </w:tc>
        <w:tc>
          <w:tcPr>
            <w:tcW w:type="dxa" w:w="1020"/>
            <w:tcBorders>
              <w:start w:sz="4.0" w:val="single" w:color="#7F007F"/>
              <w:top w:sz="4.0" w:val="single" w:color="#7F007F"/>
              <w:end w:sz="4.0" w:val="single" w:color="#7F007F"/>
              <w:bottom w:sz="3.199999999999932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442" w:firstLine="0"/>
              <w:jc w:val="right"/>
            </w:pPr>
            <w:r>
              <w:rPr>
                <w:rFonts w:ascii="Malgun Gothic" w:hAnsi="Malgun Gothic" w:eastAsia="ArialNarrow"/>
                <w:b/>
                <w:i w:val="0"/>
                <w:color w:val="7F007F"/>
                <w:sz w:val="16"/>
              </w:rPr>
              <w:t xml:space="preserve">(5) </w:t>
            </w:r>
          </w:p>
        </w:tc>
        <w:tc>
          <w:tcPr>
            <w:tcW w:type="dxa" w:w="1266"/>
            <w:tcBorders>
              <w:start w:sz="4.0" w:val="single" w:color="#7F007F"/>
              <w:top w:sz="4.0" w:val="single" w:color="#7F007F"/>
              <w:end w:sz="3.200000000000273" w:val="single" w:color="#7F007F"/>
              <w:bottom w:sz="3.199999999999932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564" w:firstLine="0"/>
              <w:jc w:val="right"/>
            </w:pPr>
            <w:r>
              <w:rPr>
                <w:rFonts w:ascii="Malgun Gothic" w:hAnsi="Malgun Gothic" w:eastAsia="ArialNarrow"/>
                <w:b/>
                <w:i w:val="0"/>
                <w:color w:val="7F007F"/>
                <w:sz w:val="16"/>
              </w:rPr>
              <w:t xml:space="preserve">(6) </w:t>
            </w:r>
          </w:p>
        </w:tc>
        <w:tc>
          <w:tcPr>
            <w:tcW w:type="dxa" w:w="952"/>
            <w:tcBorders>
              <w:start w:sz="3.200000000000273" w:val="single" w:color="#7F007F"/>
              <w:top w:sz="4.0" w:val="single" w:color="#7F007F"/>
              <w:end w:sz="3.199999999999818" w:val="single" w:color="#7F007F"/>
              <w:bottom w:sz="3.199999999999932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408" w:firstLine="0"/>
              <w:jc w:val="right"/>
            </w:pPr>
            <w:r>
              <w:rPr>
                <w:rFonts w:ascii="Malgun Gothic" w:hAnsi="Malgun Gothic" w:eastAsia="ArialNarrow"/>
                <w:b/>
                <w:i w:val="0"/>
                <w:color w:val="7F007F"/>
                <w:sz w:val="16"/>
              </w:rPr>
              <w:t xml:space="preserve">(7) </w:t>
            </w:r>
          </w:p>
        </w:tc>
        <w:tc>
          <w:tcPr>
            <w:tcW w:type="dxa" w:w="1194"/>
            <w:tcBorders>
              <w:start w:sz="3.199999999999818" w:val="single" w:color="#7F007F"/>
              <w:top w:sz="4.0" w:val="single" w:color="#7F007F"/>
              <w:end w:sz="3.199999999999818" w:val="single" w:color="#7F007F"/>
              <w:bottom w:sz="3.199999999999932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534" w:firstLine="0"/>
              <w:jc w:val="right"/>
            </w:pPr>
            <w:r>
              <w:rPr>
                <w:rFonts w:ascii="Malgun Gothic" w:hAnsi="Malgun Gothic" w:eastAsia="ArialNarrow"/>
                <w:b/>
                <w:i w:val="0"/>
                <w:color w:val="7F007F"/>
                <w:sz w:val="16"/>
              </w:rPr>
              <w:t xml:space="preserve">(8) </w:t>
            </w:r>
          </w:p>
        </w:tc>
      </w:tr>
      <w:tr>
        <w:trPr>
          <w:trHeight w:hRule="exact" w:val="292"/>
        </w:trPr>
        <w:tc>
          <w:tcPr>
            <w:tcW w:type="dxa" w:w="596"/>
            <w:tcBorders>
              <w:start w:sz="4.0" w:val="single" w:color="#7F007F"/>
              <w:top w:sz="3.199999999999932" w:val="single" w:color="#7F007F"/>
              <w:end w:sz="3.2000000000000455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1. </w:t>
            </w:r>
          </w:p>
        </w:tc>
        <w:tc>
          <w:tcPr>
            <w:tcW w:type="dxa" w:w="850"/>
            <w:tcBorders>
              <w:start w:sz="3.2000000000000455" w:val="single" w:color="#7F007F"/>
              <w:top w:sz="3.199999999999932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1967 </w:t>
            </w:r>
          </w:p>
        </w:tc>
        <w:tc>
          <w:tcPr>
            <w:tcW w:type="dxa" w:w="1100"/>
            <w:tcBorders>
              <w:start w:sz="4.0" w:val="single" w:color="#7F007F"/>
              <w:top w:sz="3.199999999999932" w:val="single" w:color="#7F007F"/>
              <w:end w:sz="3.2000000000000455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4999 </w:t>
            </w:r>
          </w:p>
        </w:tc>
        <w:tc>
          <w:tcPr>
            <w:tcW w:type="dxa" w:w="1166"/>
            <w:tcBorders>
              <w:start w:sz="3.2000000000000455" w:val="single" w:color="#7F007F"/>
              <w:top w:sz="3.199999999999932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126762 </w:t>
            </w:r>
          </w:p>
        </w:tc>
        <w:tc>
          <w:tcPr>
            <w:tcW w:type="dxa" w:w="1020"/>
            <w:tcBorders>
              <w:start w:sz="4.0" w:val="single" w:color="#7F007F"/>
              <w:top w:sz="3.199999999999932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28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25.4 </w:t>
            </w:r>
          </w:p>
        </w:tc>
        <w:tc>
          <w:tcPr>
            <w:tcW w:type="dxa" w:w="1266"/>
            <w:tcBorders>
              <w:start w:sz="4.0" w:val="single" w:color="#7F007F"/>
              <w:top w:sz="3.199999999999932" w:val="single" w:color="#7F007F"/>
              <w:end w:sz="3.200000000000273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34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38829 </w:t>
            </w:r>
          </w:p>
        </w:tc>
        <w:tc>
          <w:tcPr>
            <w:tcW w:type="dxa" w:w="952"/>
            <w:tcBorders>
              <w:start w:sz="3.200000000000273" w:val="single" w:color="#7F007F"/>
              <w:top w:sz="3.199999999999932" w:val="single" w:color="#7F007F"/>
              <w:end w:sz="3.199999999999818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28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7.8 </w:t>
            </w:r>
          </w:p>
        </w:tc>
        <w:tc>
          <w:tcPr>
            <w:tcW w:type="dxa" w:w="1194"/>
            <w:tcBorders>
              <w:start w:sz="3.199999999999818" w:val="single" w:color="#7F007F"/>
              <w:top w:sz="3.199999999999932" w:val="single" w:color="#7F007F"/>
              <w:end w:sz="3.199999999999818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2.2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4.0" w:val="single" w:color="#7F007F"/>
              <w:end w:sz="3.2000000000000455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2. </w:t>
            </w:r>
          </w:p>
        </w:tc>
        <w:tc>
          <w:tcPr>
            <w:tcW w:type="dxa" w:w="850"/>
            <w:tcBorders>
              <w:start w:sz="3.2000000000000455" w:val="single" w:color="#7F007F"/>
              <w:top w:sz="4.0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1968 </w:t>
            </w:r>
          </w:p>
        </w:tc>
        <w:tc>
          <w:tcPr>
            <w:tcW w:type="dxa" w:w="1100"/>
            <w:tcBorders>
              <w:start w:sz="4.0" w:val="single" w:color="#7F007F"/>
              <w:top w:sz="4.0" w:val="single" w:color="#7F007F"/>
              <w:end w:sz="3.2000000000000455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5111 </w:t>
            </w:r>
          </w:p>
        </w:tc>
        <w:tc>
          <w:tcPr>
            <w:tcW w:type="dxa" w:w="1166"/>
            <w:tcBorders>
              <w:start w:sz="3.2000000000000455" w:val="single" w:color="#7F007F"/>
              <w:top w:sz="4.0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126232 </w:t>
            </w:r>
          </w:p>
        </w:tc>
        <w:tc>
          <w:tcPr>
            <w:tcW w:type="dxa" w:w="1020"/>
            <w:tcBorders>
              <w:start w:sz="4.0" w:val="single" w:color="#7F007F"/>
              <w:top w:sz="4.0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28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24.7 </w:t>
            </w:r>
          </w:p>
        </w:tc>
        <w:tc>
          <w:tcPr>
            <w:tcW w:type="dxa" w:w="1266"/>
            <w:tcBorders>
              <w:start w:sz="4.0" w:val="single" w:color="#7F007F"/>
              <w:top w:sz="4.0" w:val="single" w:color="#7F007F"/>
              <w:end w:sz="3.200000000000273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34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40688 </w:t>
            </w:r>
          </w:p>
        </w:tc>
        <w:tc>
          <w:tcPr>
            <w:tcW w:type="dxa" w:w="952"/>
            <w:tcBorders>
              <w:start w:sz="3.200000000000273" w:val="single" w:color="#7F007F"/>
              <w:top w:sz="4.0" w:val="single" w:color="#7F007F"/>
              <w:end w:sz="3.199999999999818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28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8.0 </w:t>
            </w:r>
          </w:p>
        </w:tc>
        <w:tc>
          <w:tcPr>
            <w:tcW w:type="dxa" w:w="1194"/>
            <w:tcBorders>
              <w:start w:sz="3.199999999999818" w:val="single" w:color="#7F007F"/>
              <w:top w:sz="4.0" w:val="single" w:color="#7F007F"/>
              <w:end w:sz="3.199999999999818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2.2 </w:t>
            </w:r>
          </w:p>
        </w:tc>
      </w:tr>
      <w:tr>
        <w:trPr>
          <w:trHeight w:hRule="exact" w:val="296"/>
        </w:trPr>
        <w:tc>
          <w:tcPr>
            <w:tcW w:type="dxa" w:w="596"/>
            <w:tcBorders>
              <w:start w:sz="4.0" w:val="single" w:color="#7F007F"/>
              <w:top w:sz="4.0" w:val="single" w:color="#7F007F"/>
              <w:end w:sz="3.2000000000000455" w:val="single" w:color="#7F007F"/>
              <w:bottom w:sz="3.2000000000000455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3. </w:t>
            </w:r>
          </w:p>
        </w:tc>
        <w:tc>
          <w:tcPr>
            <w:tcW w:type="dxa" w:w="850"/>
            <w:tcBorders>
              <w:start w:sz="3.2000000000000455" w:val="single" w:color="#7F007F"/>
              <w:top w:sz="4.0" w:val="single" w:color="#7F007F"/>
              <w:end w:sz="4.0" w:val="single" w:color="#7F007F"/>
              <w:bottom w:sz="3.2000000000000455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1969 </w:t>
            </w:r>
          </w:p>
        </w:tc>
        <w:tc>
          <w:tcPr>
            <w:tcW w:type="dxa" w:w="1100"/>
            <w:tcBorders>
              <w:start w:sz="4.0" w:val="single" w:color="#7F007F"/>
              <w:top w:sz="4.0" w:val="single" w:color="#7F007F"/>
              <w:end w:sz="3.2000000000000455" w:val="single" w:color="#7F007F"/>
              <w:bottom w:sz="3.2000000000000455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5225 </w:t>
            </w:r>
          </w:p>
        </w:tc>
        <w:tc>
          <w:tcPr>
            <w:tcW w:type="dxa" w:w="1166"/>
            <w:tcBorders>
              <w:start w:sz="3.2000000000000455" w:val="single" w:color="#7F007F"/>
              <w:top w:sz="4.0" w:val="single" w:color="#7F007F"/>
              <w:end w:sz="4.0" w:val="single" w:color="#7F007F"/>
              <w:bottom w:sz="3.2000000000000455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130755 </w:t>
            </w:r>
          </w:p>
        </w:tc>
        <w:tc>
          <w:tcPr>
            <w:tcW w:type="dxa" w:w="1020"/>
            <w:tcBorders>
              <w:start w:sz="4.0" w:val="single" w:color="#7F007F"/>
              <w:top w:sz="4.0" w:val="single" w:color="#7F007F"/>
              <w:end w:sz="4.0" w:val="single" w:color="#7F007F"/>
              <w:bottom w:sz="3.2000000000000455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28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25.0 </w:t>
            </w:r>
          </w:p>
        </w:tc>
        <w:tc>
          <w:tcPr>
            <w:tcW w:type="dxa" w:w="1266"/>
            <w:tcBorders>
              <w:start w:sz="4.0" w:val="single" w:color="#7F007F"/>
              <w:top w:sz="4.0" w:val="single" w:color="#7F007F"/>
              <w:end w:sz="3.200000000000273" w:val="single" w:color="#7F007F"/>
              <w:bottom w:sz="3.2000000000000455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34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43633 </w:t>
            </w:r>
          </w:p>
        </w:tc>
        <w:tc>
          <w:tcPr>
            <w:tcW w:type="dxa" w:w="952"/>
            <w:tcBorders>
              <w:start w:sz="3.200000000000273" w:val="single" w:color="#7F007F"/>
              <w:top w:sz="4.0" w:val="single" w:color="#7F007F"/>
              <w:end w:sz="3.199999999999818" w:val="single" w:color="#7F007F"/>
              <w:bottom w:sz="3.2000000000000455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28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8.4 </w:t>
            </w:r>
          </w:p>
        </w:tc>
        <w:tc>
          <w:tcPr>
            <w:tcW w:type="dxa" w:w="1194"/>
            <w:tcBorders>
              <w:start w:sz="3.199999999999818" w:val="single" w:color="#7F007F"/>
              <w:top w:sz="4.0" w:val="single" w:color="#7F007F"/>
              <w:end w:sz="3.199999999999818" w:val="single" w:color="#7F007F"/>
              <w:bottom w:sz="3.2000000000000455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2.2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3.2000000000000455" w:val="single" w:color="#7F007F"/>
              <w:end w:sz="3.2000000000000455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4. </w:t>
            </w:r>
          </w:p>
        </w:tc>
        <w:tc>
          <w:tcPr>
            <w:tcW w:type="dxa" w:w="850"/>
            <w:tcBorders>
              <w:start w:sz="3.2000000000000455" w:val="single" w:color="#7F007F"/>
              <w:top w:sz="3.2000000000000455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1970 </w:t>
            </w:r>
          </w:p>
        </w:tc>
        <w:tc>
          <w:tcPr>
            <w:tcW w:type="dxa" w:w="1100"/>
            <w:tcBorders>
              <w:start w:sz="4.0" w:val="single" w:color="#7F007F"/>
              <w:top w:sz="3.2000000000000455" w:val="single" w:color="#7F007F"/>
              <w:end w:sz="3.2000000000000455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5343 </w:t>
            </w:r>
          </w:p>
        </w:tc>
        <w:tc>
          <w:tcPr>
            <w:tcW w:type="dxa" w:w="1166"/>
            <w:tcBorders>
              <w:start w:sz="3.2000000000000455" w:val="single" w:color="#7F007F"/>
              <w:top w:sz="3.2000000000000455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139752 </w:t>
            </w:r>
          </w:p>
        </w:tc>
        <w:tc>
          <w:tcPr>
            <w:tcW w:type="dxa" w:w="1020"/>
            <w:tcBorders>
              <w:start w:sz="4.0" w:val="single" w:color="#7F007F"/>
              <w:top w:sz="3.2000000000000455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28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26.2 </w:t>
            </w:r>
          </w:p>
        </w:tc>
        <w:tc>
          <w:tcPr>
            <w:tcW w:type="dxa" w:w="1266"/>
            <w:tcBorders>
              <w:start w:sz="4.0" w:val="single" w:color="#7F007F"/>
              <w:top w:sz="3.2000000000000455" w:val="single" w:color="#7F007F"/>
              <w:end w:sz="3.200000000000273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34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48428 </w:t>
            </w:r>
          </w:p>
        </w:tc>
        <w:tc>
          <w:tcPr>
            <w:tcW w:type="dxa" w:w="952"/>
            <w:tcBorders>
              <w:start w:sz="3.200000000000273" w:val="single" w:color="#7F007F"/>
              <w:top w:sz="3.2000000000000455" w:val="single" w:color="#7F007F"/>
              <w:end w:sz="3.199999999999818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28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9.1 </w:t>
            </w:r>
          </w:p>
        </w:tc>
        <w:tc>
          <w:tcPr>
            <w:tcW w:type="dxa" w:w="1194"/>
            <w:tcBorders>
              <w:start w:sz="3.199999999999818" w:val="single" w:color="#7F007F"/>
              <w:top w:sz="3.2000000000000455" w:val="single" w:color="#7F007F"/>
              <w:end w:sz="3.199999999999818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2.3 </w:t>
            </w:r>
          </w:p>
        </w:tc>
      </w:tr>
      <w:tr>
        <w:trPr>
          <w:trHeight w:hRule="exact" w:val="292"/>
        </w:trPr>
        <w:tc>
          <w:tcPr>
            <w:tcW w:type="dxa" w:w="596"/>
            <w:tcBorders>
              <w:start w:sz="4.0" w:val="single" w:color="#7F007F"/>
              <w:top w:sz="4.0" w:val="single" w:color="#7F007F"/>
              <w:end w:sz="3.2000000000000455" w:val="single" w:color="#7F007F"/>
              <w:bottom w:sz="3.2000000000000455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5. </w:t>
            </w:r>
          </w:p>
        </w:tc>
        <w:tc>
          <w:tcPr>
            <w:tcW w:type="dxa" w:w="850"/>
            <w:tcBorders>
              <w:start w:sz="3.2000000000000455" w:val="single" w:color="#7F007F"/>
              <w:top w:sz="4.0" w:val="single" w:color="#7F007F"/>
              <w:end w:sz="4.0" w:val="single" w:color="#7F007F"/>
              <w:bottom w:sz="3.2000000000000455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1971 </w:t>
            </w:r>
          </w:p>
        </w:tc>
        <w:tc>
          <w:tcPr>
            <w:tcW w:type="dxa" w:w="1100"/>
            <w:tcBorders>
              <w:start w:sz="4.0" w:val="single" w:color="#7F007F"/>
              <w:top w:sz="4.0" w:val="single" w:color="#7F007F"/>
              <w:end w:sz="3.2000000000000455" w:val="single" w:color="#7F007F"/>
              <w:bottom w:sz="3.2000000000000455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5512 </w:t>
            </w:r>
          </w:p>
        </w:tc>
        <w:tc>
          <w:tcPr>
            <w:tcW w:type="dxa" w:w="1166"/>
            <w:tcBorders>
              <w:start w:sz="3.2000000000000455" w:val="single" w:color="#7F007F"/>
              <w:top w:sz="4.0" w:val="single" w:color="#7F007F"/>
              <w:end w:sz="4.0" w:val="single" w:color="#7F007F"/>
              <w:bottom w:sz="3.2000000000000455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105601 </w:t>
            </w:r>
          </w:p>
        </w:tc>
        <w:tc>
          <w:tcPr>
            <w:tcW w:type="dxa" w:w="1020"/>
            <w:tcBorders>
              <w:start w:sz="4.0" w:val="single" w:color="#7F007F"/>
              <w:top w:sz="4.0" w:val="single" w:color="#7F007F"/>
              <w:end w:sz="4.0" w:val="single" w:color="#7F007F"/>
              <w:bottom w:sz="3.2000000000000455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28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19.2 </w:t>
            </w:r>
          </w:p>
        </w:tc>
        <w:tc>
          <w:tcPr>
            <w:tcW w:type="dxa" w:w="1266"/>
            <w:tcBorders>
              <w:start w:sz="4.0" w:val="single" w:color="#7F007F"/>
              <w:top w:sz="4.0" w:val="single" w:color="#7F007F"/>
              <w:end w:sz="3.200000000000273" w:val="single" w:color="#7F007F"/>
              <w:bottom w:sz="3.2000000000000455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34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43675 </w:t>
            </w:r>
          </w:p>
        </w:tc>
        <w:tc>
          <w:tcPr>
            <w:tcW w:type="dxa" w:w="952"/>
            <w:tcBorders>
              <w:start w:sz="3.200000000000273" w:val="single" w:color="#7F007F"/>
              <w:top w:sz="4.0" w:val="single" w:color="#7F007F"/>
              <w:end w:sz="3.199999999999818" w:val="single" w:color="#7F007F"/>
              <w:bottom w:sz="3.2000000000000455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28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7.9 </w:t>
            </w:r>
          </w:p>
        </w:tc>
        <w:tc>
          <w:tcPr>
            <w:tcW w:type="dxa" w:w="1194"/>
            <w:tcBorders>
              <w:start w:sz="3.199999999999818" w:val="single" w:color="#7F007F"/>
              <w:top w:sz="4.0" w:val="single" w:color="#7F007F"/>
              <w:end w:sz="3.199999999999818" w:val="single" w:color="#7F007F"/>
              <w:bottom w:sz="3.2000000000000455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3.2 </w:t>
            </w:r>
          </w:p>
        </w:tc>
      </w:tr>
      <w:tr>
        <w:trPr>
          <w:trHeight w:hRule="exact" w:val="296"/>
        </w:trPr>
        <w:tc>
          <w:tcPr>
            <w:tcW w:type="dxa" w:w="596"/>
            <w:tcBorders>
              <w:start w:sz="4.0" w:val="single" w:color="#7F007F"/>
              <w:top w:sz="3.2000000000000455" w:val="single" w:color="#7F007F"/>
              <w:end w:sz="3.2000000000000455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6. </w:t>
            </w:r>
          </w:p>
        </w:tc>
        <w:tc>
          <w:tcPr>
            <w:tcW w:type="dxa" w:w="850"/>
            <w:tcBorders>
              <w:start w:sz="3.2000000000000455" w:val="single" w:color="#7F007F"/>
              <w:top w:sz="3.2000000000000455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1972 </w:t>
            </w:r>
          </w:p>
        </w:tc>
        <w:tc>
          <w:tcPr>
            <w:tcW w:type="dxa" w:w="1100"/>
            <w:tcBorders>
              <w:start w:sz="4.0" w:val="single" w:color="#7F007F"/>
              <w:top w:sz="3.2000000000000455" w:val="single" w:color="#7F007F"/>
              <w:end w:sz="3.2000000000000455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5635 </w:t>
            </w:r>
          </w:p>
        </w:tc>
        <w:tc>
          <w:tcPr>
            <w:tcW w:type="dxa" w:w="1166"/>
            <w:tcBorders>
              <w:start w:sz="3.2000000000000455" w:val="single" w:color="#7F007F"/>
              <w:top w:sz="3.2000000000000455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2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106184 </w:t>
            </w:r>
          </w:p>
        </w:tc>
        <w:tc>
          <w:tcPr>
            <w:tcW w:type="dxa" w:w="1020"/>
            <w:tcBorders>
              <w:start w:sz="4.0" w:val="single" w:color="#7F007F"/>
              <w:top w:sz="3.2000000000000455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2" w:after="0"/>
              <w:ind w:left="0" w:right="28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18.8 </w:t>
            </w:r>
          </w:p>
        </w:tc>
        <w:tc>
          <w:tcPr>
            <w:tcW w:type="dxa" w:w="1266"/>
            <w:tcBorders>
              <w:start w:sz="4.0" w:val="single" w:color="#7F007F"/>
              <w:top w:sz="3.2000000000000455" w:val="single" w:color="#7F007F"/>
              <w:end w:sz="3.200000000000273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2" w:after="0"/>
              <w:ind w:left="0" w:right="34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43601 </w:t>
            </w:r>
          </w:p>
        </w:tc>
        <w:tc>
          <w:tcPr>
            <w:tcW w:type="dxa" w:w="952"/>
            <w:tcBorders>
              <w:start w:sz="3.200000000000273" w:val="single" w:color="#7F007F"/>
              <w:top w:sz="3.2000000000000455" w:val="single" w:color="#7F007F"/>
              <w:end w:sz="3.199999999999818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2" w:after="0"/>
              <w:ind w:left="0" w:right="28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7.7 </w:t>
            </w:r>
          </w:p>
        </w:tc>
        <w:tc>
          <w:tcPr>
            <w:tcW w:type="dxa" w:w="1194"/>
            <w:tcBorders>
              <w:start w:sz="3.199999999999818" w:val="single" w:color="#7F007F"/>
              <w:top w:sz="3.2000000000000455" w:val="single" w:color="#7F007F"/>
              <w:end w:sz="3.199999999999818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2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2.2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4.0" w:val="single" w:color="#7F007F"/>
              <w:end w:sz="3.2000000000000455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7. </w:t>
            </w:r>
          </w:p>
        </w:tc>
        <w:tc>
          <w:tcPr>
            <w:tcW w:type="dxa" w:w="850"/>
            <w:tcBorders>
              <w:start w:sz="3.2000000000000455" w:val="single" w:color="#7F007F"/>
              <w:top w:sz="4.0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1973 </w:t>
            </w:r>
          </w:p>
        </w:tc>
        <w:tc>
          <w:tcPr>
            <w:tcW w:type="dxa" w:w="1100"/>
            <w:tcBorders>
              <w:start w:sz="4.0" w:val="single" w:color="#7F007F"/>
              <w:top w:sz="4.0" w:val="single" w:color="#7F007F"/>
              <w:end w:sz="3.2000000000000455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5759 </w:t>
            </w:r>
          </w:p>
        </w:tc>
        <w:tc>
          <w:tcPr>
            <w:tcW w:type="dxa" w:w="1166"/>
            <w:tcBorders>
              <w:start w:sz="3.2000000000000455" w:val="single" w:color="#7F007F"/>
              <w:top w:sz="4.0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130654 </w:t>
            </w:r>
          </w:p>
        </w:tc>
        <w:tc>
          <w:tcPr>
            <w:tcW w:type="dxa" w:w="1020"/>
            <w:tcBorders>
              <w:start w:sz="4.0" w:val="single" w:color="#7F007F"/>
              <w:top w:sz="4.0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28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22.7 </w:t>
            </w:r>
          </w:p>
        </w:tc>
        <w:tc>
          <w:tcPr>
            <w:tcW w:type="dxa" w:w="1266"/>
            <w:tcBorders>
              <w:start w:sz="4.0" w:val="single" w:color="#7F007F"/>
              <w:top w:sz="4.0" w:val="single" w:color="#7F007F"/>
              <w:end w:sz="3.200000000000273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34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40807 </w:t>
            </w:r>
          </w:p>
        </w:tc>
        <w:tc>
          <w:tcPr>
            <w:tcW w:type="dxa" w:w="952"/>
            <w:tcBorders>
              <w:start w:sz="3.200000000000273" w:val="single" w:color="#7F007F"/>
              <w:top w:sz="4.0" w:val="single" w:color="#7F007F"/>
              <w:end w:sz="3.199999999999818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28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7.1 </w:t>
            </w:r>
          </w:p>
        </w:tc>
        <w:tc>
          <w:tcPr>
            <w:tcW w:type="dxa" w:w="1194"/>
            <w:tcBorders>
              <w:start w:sz="3.199999999999818" w:val="single" w:color="#7F007F"/>
              <w:top w:sz="4.0" w:val="single" w:color="#7F007F"/>
              <w:end w:sz="3.199999999999818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2.2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4.0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8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8. </w:t>
            </w:r>
          </w:p>
        </w:tc>
        <w:tc>
          <w:tcPr>
            <w:tcW w:type="dxa" w:w="850"/>
            <w:tcBorders>
              <w:start w:sz="3.2000000000000455" w:val="single" w:color="#7F007F"/>
              <w:top w:sz="4.0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8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1974 </w:t>
            </w:r>
          </w:p>
        </w:tc>
        <w:tc>
          <w:tcPr>
            <w:tcW w:type="dxa" w:w="1100"/>
            <w:tcBorders>
              <w:start w:sz="4.0" w:val="single" w:color="#7F007F"/>
              <w:top w:sz="4.0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8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5883 </w:t>
            </w:r>
          </w:p>
        </w:tc>
        <w:tc>
          <w:tcPr>
            <w:tcW w:type="dxa" w:w="1166"/>
            <w:tcBorders>
              <w:start w:sz="3.2000000000000455" w:val="single" w:color="#7F007F"/>
              <w:top w:sz="4.0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8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110624 </w:t>
            </w:r>
          </w:p>
        </w:tc>
        <w:tc>
          <w:tcPr>
            <w:tcW w:type="dxa" w:w="1020"/>
            <w:tcBorders>
              <w:start w:sz="4.0" w:val="single" w:color="#7F007F"/>
              <w:top w:sz="4.0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8" w:after="0"/>
              <w:ind w:left="0" w:right="28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18.8 </w:t>
            </w:r>
          </w:p>
        </w:tc>
        <w:tc>
          <w:tcPr>
            <w:tcW w:type="dxa" w:w="1266"/>
            <w:tcBorders>
              <w:start w:sz="4.0" w:val="single" w:color="#7F007F"/>
              <w:top w:sz="4.0" w:val="single" w:color="#7F007F"/>
              <w:end w:sz="3.200000000000273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8" w:after="0"/>
              <w:ind w:left="0" w:right="34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46008 </w:t>
            </w:r>
          </w:p>
        </w:tc>
        <w:tc>
          <w:tcPr>
            <w:tcW w:type="dxa" w:w="952"/>
            <w:tcBorders>
              <w:start w:sz="3.200000000000273" w:val="single" w:color="#7F007F"/>
              <w:top w:sz="4.0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8" w:after="0"/>
              <w:ind w:left="0" w:right="28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7.8 </w:t>
            </w:r>
          </w:p>
        </w:tc>
        <w:tc>
          <w:tcPr>
            <w:tcW w:type="dxa" w:w="1194"/>
            <w:tcBorders>
              <w:start w:sz="3.199999999999818" w:val="single" w:color="#7F007F"/>
              <w:top w:sz="4.0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8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2.2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9. </w:t>
            </w:r>
          </w:p>
        </w:tc>
        <w:tc>
          <w:tcPr>
            <w:tcW w:type="dxa" w:w="850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1975 </w:t>
            </w:r>
          </w:p>
        </w:tc>
        <w:tc>
          <w:tcPr>
            <w:tcW w:type="dxa" w:w="1100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6008 </w:t>
            </w:r>
          </w:p>
        </w:tc>
        <w:tc>
          <w:tcPr>
            <w:tcW w:type="dxa" w:w="1166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113016 </w:t>
            </w:r>
          </w:p>
        </w:tc>
        <w:tc>
          <w:tcPr>
            <w:tcW w:type="dxa" w:w="1020"/>
            <w:tcBorders>
              <w:start w:sz="4.0" w:val="single" w:color="#7F007F"/>
              <w:top w:sz="3.199999999999818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28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18.8 </w:t>
            </w:r>
          </w:p>
        </w:tc>
        <w:tc>
          <w:tcPr>
            <w:tcW w:type="dxa" w:w="1266"/>
            <w:tcBorders>
              <w:start w:sz="4.0" w:val="single" w:color="#7F007F"/>
              <w:top w:sz="3.199999999999818" w:val="single" w:color="#7F007F"/>
              <w:end w:sz="3.200000000000273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34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42890 </w:t>
            </w:r>
          </w:p>
        </w:tc>
        <w:tc>
          <w:tcPr>
            <w:tcW w:type="dxa" w:w="952"/>
            <w:tcBorders>
              <w:start w:sz="3.200000000000273" w:val="single" w:color="#7F007F"/>
              <w:top w:sz="3.199999999999818" w:val="single" w:color="#7F007F"/>
              <w:end w:sz="3.199999999999818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28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7.1 </w:t>
            </w:r>
          </w:p>
        </w:tc>
        <w:tc>
          <w:tcPr>
            <w:tcW w:type="dxa" w:w="1194"/>
            <w:tcBorders>
              <w:start w:sz="3.199999999999818" w:val="single" w:color="#7F007F"/>
              <w:top w:sz="3.199999999999818" w:val="single" w:color="#7F007F"/>
              <w:end w:sz="3.199999999999818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2.1 </w:t>
            </w:r>
          </w:p>
        </w:tc>
      </w:tr>
      <w:tr>
        <w:trPr>
          <w:trHeight w:hRule="exact" w:val="292"/>
        </w:trPr>
        <w:tc>
          <w:tcPr>
            <w:tcW w:type="dxa" w:w="596"/>
            <w:tcBorders>
              <w:start w:sz="4.0" w:val="single" w:color="#7F007F"/>
              <w:top w:sz="4.0" w:val="single" w:color="#7F007F"/>
              <w:end w:sz="3.2000000000000455" w:val="single" w:color="#7F007F"/>
              <w:bottom w:sz="3.2000000000000455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10. </w:t>
            </w:r>
          </w:p>
        </w:tc>
        <w:tc>
          <w:tcPr>
            <w:tcW w:type="dxa" w:w="850"/>
            <w:tcBorders>
              <w:start w:sz="3.2000000000000455" w:val="single" w:color="#7F007F"/>
              <w:top w:sz="4.0" w:val="single" w:color="#7F007F"/>
              <w:end w:sz="4.0" w:val="single" w:color="#7F007F"/>
              <w:bottom w:sz="3.2000000000000455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1976 </w:t>
            </w:r>
          </w:p>
        </w:tc>
        <w:tc>
          <w:tcPr>
            <w:tcW w:type="dxa" w:w="1100"/>
            <w:tcBorders>
              <w:start w:sz="4.0" w:val="single" w:color="#7F007F"/>
              <w:top w:sz="4.0" w:val="single" w:color="#7F007F"/>
              <w:end w:sz="3.2000000000000455" w:val="single" w:color="#7F007F"/>
              <w:bottom w:sz="3.2000000000000455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6136 </w:t>
            </w:r>
          </w:p>
        </w:tc>
        <w:tc>
          <w:tcPr>
            <w:tcW w:type="dxa" w:w="1166"/>
            <w:tcBorders>
              <w:start w:sz="3.2000000000000455" w:val="single" w:color="#7F007F"/>
              <w:top w:sz="4.0" w:val="single" w:color="#7F007F"/>
              <w:end w:sz="4.0" w:val="single" w:color="#7F007F"/>
              <w:bottom w:sz="3.2000000000000455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111611 </w:t>
            </w:r>
          </w:p>
        </w:tc>
        <w:tc>
          <w:tcPr>
            <w:tcW w:type="dxa" w:w="1020"/>
            <w:tcBorders>
              <w:start w:sz="4.0" w:val="single" w:color="#7F007F"/>
              <w:top w:sz="4.0" w:val="single" w:color="#7F007F"/>
              <w:end w:sz="4.0" w:val="single" w:color="#7F007F"/>
              <w:bottom w:sz="3.2000000000000455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28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18.2 </w:t>
            </w:r>
          </w:p>
        </w:tc>
        <w:tc>
          <w:tcPr>
            <w:tcW w:type="dxa" w:w="1266"/>
            <w:tcBorders>
              <w:start w:sz="4.0" w:val="single" w:color="#7F007F"/>
              <w:top w:sz="4.0" w:val="single" w:color="#7F007F"/>
              <w:end w:sz="3.200000000000273" w:val="single" w:color="#7F007F"/>
              <w:bottom w:sz="3.2000000000000455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34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41415 </w:t>
            </w:r>
          </w:p>
        </w:tc>
        <w:tc>
          <w:tcPr>
            <w:tcW w:type="dxa" w:w="952"/>
            <w:tcBorders>
              <w:start w:sz="3.200000000000273" w:val="single" w:color="#7F007F"/>
              <w:top w:sz="4.0" w:val="single" w:color="#7F007F"/>
              <w:end w:sz="3.199999999999818" w:val="single" w:color="#7F007F"/>
              <w:bottom w:sz="3.2000000000000455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28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6.7 </w:t>
            </w:r>
          </w:p>
        </w:tc>
        <w:tc>
          <w:tcPr>
            <w:tcW w:type="dxa" w:w="1194"/>
            <w:tcBorders>
              <w:start w:sz="3.199999999999818" w:val="single" w:color="#7F007F"/>
              <w:top w:sz="4.0" w:val="single" w:color="#7F007F"/>
              <w:end w:sz="3.199999999999818" w:val="single" w:color="#7F007F"/>
              <w:bottom w:sz="3.2000000000000455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2.1 </w:t>
            </w:r>
          </w:p>
        </w:tc>
      </w:tr>
      <w:tr>
        <w:trPr>
          <w:trHeight w:hRule="exact" w:val="296"/>
        </w:trPr>
        <w:tc>
          <w:tcPr>
            <w:tcW w:type="dxa" w:w="596"/>
            <w:tcBorders>
              <w:start w:sz="4.0" w:val="single" w:color="#7F007F"/>
              <w:top w:sz="3.2000000000000455" w:val="single" w:color="#7F007F"/>
              <w:end w:sz="3.2000000000000455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11. </w:t>
            </w:r>
          </w:p>
        </w:tc>
        <w:tc>
          <w:tcPr>
            <w:tcW w:type="dxa" w:w="850"/>
            <w:tcBorders>
              <w:start w:sz="3.2000000000000455" w:val="single" w:color="#7F007F"/>
              <w:top w:sz="3.2000000000000455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1977 </w:t>
            </w:r>
          </w:p>
        </w:tc>
        <w:tc>
          <w:tcPr>
            <w:tcW w:type="dxa" w:w="1100"/>
            <w:tcBorders>
              <w:start w:sz="4.0" w:val="single" w:color="#7F007F"/>
              <w:top w:sz="3.2000000000000455" w:val="single" w:color="#7F007F"/>
              <w:end w:sz="3.2000000000000455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6258 </w:t>
            </w:r>
          </w:p>
        </w:tc>
        <w:tc>
          <w:tcPr>
            <w:tcW w:type="dxa" w:w="1166"/>
            <w:tcBorders>
              <w:start w:sz="3.2000000000000455" w:val="single" w:color="#7F007F"/>
              <w:top w:sz="3.2000000000000455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2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117338 </w:t>
            </w:r>
          </w:p>
        </w:tc>
        <w:tc>
          <w:tcPr>
            <w:tcW w:type="dxa" w:w="1020"/>
            <w:tcBorders>
              <w:start w:sz="4.0" w:val="single" w:color="#7F007F"/>
              <w:top w:sz="3.2000000000000455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2" w:after="0"/>
              <w:ind w:left="0" w:right="28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18.8 </w:t>
            </w:r>
          </w:p>
        </w:tc>
        <w:tc>
          <w:tcPr>
            <w:tcW w:type="dxa" w:w="1266"/>
            <w:tcBorders>
              <w:start w:sz="4.0" w:val="single" w:color="#7F007F"/>
              <w:top w:sz="3.2000000000000455" w:val="single" w:color="#7F007F"/>
              <w:end w:sz="3.200000000000273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2" w:after="0"/>
              <w:ind w:left="0" w:right="34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39718 </w:t>
            </w:r>
          </w:p>
        </w:tc>
        <w:tc>
          <w:tcPr>
            <w:tcW w:type="dxa" w:w="952"/>
            <w:tcBorders>
              <w:start w:sz="3.200000000000273" w:val="single" w:color="#7F007F"/>
              <w:top w:sz="3.2000000000000455" w:val="single" w:color="#7F007F"/>
              <w:end w:sz="3.199999999999818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2" w:after="0"/>
              <w:ind w:left="0" w:right="28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6.3 </w:t>
            </w:r>
          </w:p>
        </w:tc>
        <w:tc>
          <w:tcPr>
            <w:tcW w:type="dxa" w:w="1194"/>
            <w:tcBorders>
              <w:start w:sz="3.199999999999818" w:val="single" w:color="#7F007F"/>
              <w:top w:sz="3.2000000000000455" w:val="single" w:color="#7F007F"/>
              <w:end w:sz="3.199999999999818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2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2.0 </w:t>
            </w:r>
          </w:p>
        </w:tc>
      </w:tr>
      <w:tr>
        <w:trPr>
          <w:trHeight w:hRule="exact" w:val="292"/>
        </w:trPr>
        <w:tc>
          <w:tcPr>
            <w:tcW w:type="dxa" w:w="596"/>
            <w:tcBorders>
              <w:start w:sz="4.0" w:val="single" w:color="#7F007F"/>
              <w:top w:sz="4.0" w:val="single" w:color="#7F007F"/>
              <w:end w:sz="3.2000000000000455" w:val="single" w:color="#7F007F"/>
              <w:bottom w:sz="3.2000000000000455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12. </w:t>
            </w:r>
          </w:p>
        </w:tc>
        <w:tc>
          <w:tcPr>
            <w:tcW w:type="dxa" w:w="850"/>
            <w:tcBorders>
              <w:start w:sz="3.2000000000000455" w:val="single" w:color="#7F007F"/>
              <w:top w:sz="4.0" w:val="single" w:color="#7F007F"/>
              <w:end w:sz="4.0" w:val="single" w:color="#7F007F"/>
              <w:bottom w:sz="3.2000000000000455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1978 </w:t>
            </w:r>
          </w:p>
        </w:tc>
        <w:tc>
          <w:tcPr>
            <w:tcW w:type="dxa" w:w="1100"/>
            <w:tcBorders>
              <w:start w:sz="4.0" w:val="single" w:color="#7F007F"/>
              <w:top w:sz="4.0" w:val="single" w:color="#7F007F"/>
              <w:end w:sz="3.2000000000000455" w:val="single" w:color="#7F007F"/>
              <w:bottom w:sz="3.2000000000000455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6384 </w:t>
            </w:r>
          </w:p>
        </w:tc>
        <w:tc>
          <w:tcPr>
            <w:tcW w:type="dxa" w:w="1166"/>
            <w:tcBorders>
              <w:start w:sz="3.2000000000000455" w:val="single" w:color="#7F007F"/>
              <w:top w:sz="4.0" w:val="single" w:color="#7F007F"/>
              <w:end w:sz="4.0" w:val="single" w:color="#7F007F"/>
              <w:bottom w:sz="3.2000000000000455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118594 </w:t>
            </w:r>
          </w:p>
        </w:tc>
        <w:tc>
          <w:tcPr>
            <w:tcW w:type="dxa" w:w="1020"/>
            <w:tcBorders>
              <w:start w:sz="4.0" w:val="single" w:color="#7F007F"/>
              <w:top w:sz="4.0" w:val="single" w:color="#7F007F"/>
              <w:end w:sz="4.0" w:val="single" w:color="#7F007F"/>
              <w:bottom w:sz="3.2000000000000455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28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18.6 </w:t>
            </w:r>
          </w:p>
        </w:tc>
        <w:tc>
          <w:tcPr>
            <w:tcW w:type="dxa" w:w="1266"/>
            <w:tcBorders>
              <w:start w:sz="4.0" w:val="single" w:color="#7F007F"/>
              <w:top w:sz="4.0" w:val="single" w:color="#7F007F"/>
              <w:end w:sz="3.200000000000273" w:val="single" w:color="#7F007F"/>
              <w:bottom w:sz="3.2000000000000455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34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40207 </w:t>
            </w:r>
          </w:p>
        </w:tc>
        <w:tc>
          <w:tcPr>
            <w:tcW w:type="dxa" w:w="952"/>
            <w:tcBorders>
              <w:start w:sz="3.200000000000273" w:val="single" w:color="#7F007F"/>
              <w:top w:sz="4.0" w:val="single" w:color="#7F007F"/>
              <w:end w:sz="3.199999999999818" w:val="single" w:color="#7F007F"/>
              <w:bottom w:sz="3.2000000000000455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28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6.3 </w:t>
            </w:r>
          </w:p>
        </w:tc>
        <w:tc>
          <w:tcPr>
            <w:tcW w:type="dxa" w:w="1194"/>
            <w:tcBorders>
              <w:start w:sz="3.199999999999818" w:val="single" w:color="#7F007F"/>
              <w:top w:sz="4.0" w:val="single" w:color="#7F007F"/>
              <w:end w:sz="3.199999999999818" w:val="single" w:color="#7F007F"/>
              <w:bottom w:sz="3.2000000000000455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2.0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3.2000000000000455" w:val="single" w:color="#7F007F"/>
              <w:end w:sz="3.2000000000000455" w:val="single" w:color="#7F007F"/>
              <w:bottom w:sz="3.200000000000273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13. </w:t>
            </w:r>
          </w:p>
        </w:tc>
        <w:tc>
          <w:tcPr>
            <w:tcW w:type="dxa" w:w="850"/>
            <w:tcBorders>
              <w:start w:sz="3.2000000000000455" w:val="single" w:color="#7F007F"/>
              <w:top w:sz="3.2000000000000455" w:val="single" w:color="#7F007F"/>
              <w:end w:sz="4.0" w:val="single" w:color="#7F007F"/>
              <w:bottom w:sz="3.200000000000273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1979 </w:t>
            </w:r>
          </w:p>
        </w:tc>
        <w:tc>
          <w:tcPr>
            <w:tcW w:type="dxa" w:w="1100"/>
            <w:tcBorders>
              <w:start w:sz="4.0" w:val="single" w:color="#7F007F"/>
              <w:top w:sz="3.2000000000000455" w:val="single" w:color="#7F007F"/>
              <w:end w:sz="3.2000000000000455" w:val="single" w:color="#7F007F"/>
              <w:bottom w:sz="3.200000000000273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6510 </w:t>
            </w:r>
          </w:p>
        </w:tc>
        <w:tc>
          <w:tcPr>
            <w:tcW w:type="dxa" w:w="1166"/>
            <w:tcBorders>
              <w:start w:sz="3.2000000000000455" w:val="single" w:color="#7F007F"/>
              <w:top w:sz="3.2000000000000455" w:val="single" w:color="#7F007F"/>
              <w:end w:sz="4.0" w:val="single" w:color="#7F007F"/>
              <w:bottom w:sz="3.200000000000273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108987 </w:t>
            </w:r>
          </w:p>
        </w:tc>
        <w:tc>
          <w:tcPr>
            <w:tcW w:type="dxa" w:w="1020"/>
            <w:tcBorders>
              <w:start w:sz="4.0" w:val="single" w:color="#7F007F"/>
              <w:top w:sz="3.2000000000000455" w:val="single" w:color="#7F007F"/>
              <w:end w:sz="4.0" w:val="single" w:color="#7F007F"/>
              <w:bottom w:sz="3.200000000000273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8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16.7 </w:t>
            </w:r>
          </w:p>
        </w:tc>
        <w:tc>
          <w:tcPr>
            <w:tcW w:type="dxa" w:w="1266"/>
            <w:tcBorders>
              <w:start w:sz="4.0" w:val="single" w:color="#7F007F"/>
              <w:top w:sz="3.2000000000000455" w:val="single" w:color="#7F007F"/>
              <w:end w:sz="3.200000000000273" w:val="single" w:color="#7F007F"/>
              <w:bottom w:sz="3.200000000000273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34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38217 </w:t>
            </w:r>
          </w:p>
        </w:tc>
        <w:tc>
          <w:tcPr>
            <w:tcW w:type="dxa" w:w="952"/>
            <w:tcBorders>
              <w:start w:sz="3.200000000000273" w:val="single" w:color="#7F007F"/>
              <w:top w:sz="3.2000000000000455" w:val="single" w:color="#7F007F"/>
              <w:end w:sz="3.199999999999818" w:val="single" w:color="#7F007F"/>
              <w:bottom w:sz="3.200000000000273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8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5.9 </w:t>
            </w:r>
          </w:p>
        </w:tc>
        <w:tc>
          <w:tcPr>
            <w:tcW w:type="dxa" w:w="1194"/>
            <w:tcBorders>
              <w:start w:sz="3.199999999999818" w:val="single" w:color="#7F007F"/>
              <w:top w:sz="3.2000000000000455" w:val="single" w:color="#7F007F"/>
              <w:end w:sz="3.199999999999818" w:val="single" w:color="#7F007F"/>
              <w:bottom w:sz="3.200000000000273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2.0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3.200000000000273" w:val="single" w:color="#7F007F"/>
              <w:end w:sz="3.2000000000000455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14. </w:t>
            </w:r>
          </w:p>
        </w:tc>
        <w:tc>
          <w:tcPr>
            <w:tcW w:type="dxa" w:w="850"/>
            <w:tcBorders>
              <w:start w:sz="3.2000000000000455" w:val="single" w:color="#7F007F"/>
              <w:top w:sz="3.200000000000273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1980 </w:t>
            </w:r>
          </w:p>
        </w:tc>
        <w:tc>
          <w:tcPr>
            <w:tcW w:type="dxa" w:w="1100"/>
            <w:tcBorders>
              <w:start w:sz="4.0" w:val="single" w:color="#7F007F"/>
              <w:top w:sz="3.200000000000273" w:val="single" w:color="#7F007F"/>
              <w:end w:sz="3.2000000000000455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6636 </w:t>
            </w:r>
          </w:p>
        </w:tc>
        <w:tc>
          <w:tcPr>
            <w:tcW w:type="dxa" w:w="1166"/>
            <w:tcBorders>
              <w:start w:sz="3.2000000000000455" w:val="single" w:color="#7F007F"/>
              <w:top w:sz="3.200000000000273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116912 </w:t>
            </w:r>
          </w:p>
        </w:tc>
        <w:tc>
          <w:tcPr>
            <w:tcW w:type="dxa" w:w="1020"/>
            <w:tcBorders>
              <w:start w:sz="4.0" w:val="single" w:color="#7F007F"/>
              <w:top w:sz="3.200000000000273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8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17.6 </w:t>
            </w:r>
          </w:p>
        </w:tc>
        <w:tc>
          <w:tcPr>
            <w:tcW w:type="dxa" w:w="1266"/>
            <w:tcBorders>
              <w:start w:sz="4.0" w:val="single" w:color="#7F007F"/>
              <w:top w:sz="3.200000000000273" w:val="single" w:color="#7F007F"/>
              <w:end w:sz="3.200000000000273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34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41663 </w:t>
            </w:r>
          </w:p>
        </w:tc>
        <w:tc>
          <w:tcPr>
            <w:tcW w:type="dxa" w:w="952"/>
            <w:tcBorders>
              <w:start w:sz="3.200000000000273" w:val="single" w:color="#7F007F"/>
              <w:top w:sz="3.200000000000273" w:val="single" w:color="#7F007F"/>
              <w:end w:sz="3.199999999999818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8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6.3 </w:t>
            </w:r>
          </w:p>
        </w:tc>
        <w:tc>
          <w:tcPr>
            <w:tcW w:type="dxa" w:w="1194"/>
            <w:tcBorders>
              <w:start w:sz="3.199999999999818" w:val="single" w:color="#7F007F"/>
              <w:top w:sz="3.200000000000273" w:val="single" w:color="#7F007F"/>
              <w:end w:sz="3.199999999999818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1.9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4.0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15. </w:t>
            </w:r>
          </w:p>
        </w:tc>
        <w:tc>
          <w:tcPr>
            <w:tcW w:type="dxa" w:w="850"/>
            <w:tcBorders>
              <w:start w:sz="3.2000000000000455" w:val="single" w:color="#7F007F"/>
              <w:top w:sz="4.0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1981 </w:t>
            </w:r>
          </w:p>
        </w:tc>
        <w:tc>
          <w:tcPr>
            <w:tcW w:type="dxa" w:w="1100"/>
            <w:tcBorders>
              <w:start w:sz="4.0" w:val="single" w:color="#7F007F"/>
              <w:top w:sz="4.0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6840 </w:t>
            </w:r>
          </w:p>
        </w:tc>
        <w:tc>
          <w:tcPr>
            <w:tcW w:type="dxa" w:w="1166"/>
            <w:tcBorders>
              <w:start w:sz="3.2000000000000455" w:val="single" w:color="#7F007F"/>
              <w:top w:sz="4.0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122221 </w:t>
            </w:r>
          </w:p>
        </w:tc>
        <w:tc>
          <w:tcPr>
            <w:tcW w:type="dxa" w:w="1020"/>
            <w:tcBorders>
              <w:start w:sz="4.0" w:val="single" w:color="#7F007F"/>
              <w:top w:sz="4.0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28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17.9 </w:t>
            </w:r>
          </w:p>
        </w:tc>
        <w:tc>
          <w:tcPr>
            <w:tcW w:type="dxa" w:w="1266"/>
            <w:tcBorders>
              <w:start w:sz="4.0" w:val="single" w:color="#7F007F"/>
              <w:top w:sz="4.0" w:val="single" w:color="#7F007F"/>
              <w:end w:sz="3.200000000000273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34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40245 </w:t>
            </w:r>
          </w:p>
        </w:tc>
        <w:tc>
          <w:tcPr>
            <w:tcW w:type="dxa" w:w="952"/>
            <w:tcBorders>
              <w:start w:sz="3.200000000000273" w:val="single" w:color="#7F007F"/>
              <w:top w:sz="4.0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28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5.9 </w:t>
            </w:r>
          </w:p>
        </w:tc>
        <w:tc>
          <w:tcPr>
            <w:tcW w:type="dxa" w:w="1194"/>
            <w:tcBorders>
              <w:start w:sz="3.199999999999818" w:val="single" w:color="#7F007F"/>
              <w:top w:sz="4.0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3.1 </w:t>
            </w:r>
          </w:p>
        </w:tc>
      </w:tr>
      <w:tr>
        <w:trPr>
          <w:trHeight w:hRule="exact" w:val="296"/>
        </w:trPr>
        <w:tc>
          <w:tcPr>
            <w:tcW w:type="dxa" w:w="596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16. </w:t>
            </w:r>
          </w:p>
        </w:tc>
        <w:tc>
          <w:tcPr>
            <w:tcW w:type="dxa" w:w="850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1982 </w:t>
            </w:r>
          </w:p>
        </w:tc>
        <w:tc>
          <w:tcPr>
            <w:tcW w:type="dxa" w:w="1100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7052 </w:t>
            </w:r>
          </w:p>
        </w:tc>
        <w:tc>
          <w:tcPr>
            <w:tcW w:type="dxa" w:w="1166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2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125993 </w:t>
            </w:r>
          </w:p>
        </w:tc>
        <w:tc>
          <w:tcPr>
            <w:tcW w:type="dxa" w:w="1020"/>
            <w:tcBorders>
              <w:start w:sz="4.0" w:val="single" w:color="#7F007F"/>
              <w:top w:sz="3.199999999999818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2" w:after="0"/>
              <w:ind w:left="0" w:right="28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17.9 </w:t>
            </w:r>
          </w:p>
        </w:tc>
        <w:tc>
          <w:tcPr>
            <w:tcW w:type="dxa" w:w="1266"/>
            <w:tcBorders>
              <w:start w:sz="4.0" w:val="single" w:color="#7F007F"/>
              <w:top w:sz="3.199999999999818" w:val="single" w:color="#7F007F"/>
              <w:end w:sz="3.200000000000273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2" w:after="0"/>
              <w:ind w:left="0" w:right="34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44732 </w:t>
            </w:r>
          </w:p>
        </w:tc>
        <w:tc>
          <w:tcPr>
            <w:tcW w:type="dxa" w:w="952"/>
            <w:tcBorders>
              <w:start w:sz="3.200000000000273" w:val="single" w:color="#7F007F"/>
              <w:top w:sz="3.199999999999818" w:val="single" w:color="#7F007F"/>
              <w:end w:sz="3.199999999999818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2" w:after="0"/>
              <w:ind w:left="0" w:right="28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6.3 </w:t>
            </w:r>
          </w:p>
        </w:tc>
        <w:tc>
          <w:tcPr>
            <w:tcW w:type="dxa" w:w="1194"/>
            <w:tcBorders>
              <w:start w:sz="3.199999999999818" w:val="single" w:color="#7F007F"/>
              <w:top w:sz="3.199999999999818" w:val="single" w:color="#7F007F"/>
              <w:end w:sz="3.199999999999818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2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3.1 </w:t>
            </w:r>
          </w:p>
        </w:tc>
      </w:tr>
      <w:tr>
        <w:trPr>
          <w:trHeight w:hRule="exact" w:val="292"/>
        </w:trPr>
        <w:tc>
          <w:tcPr>
            <w:tcW w:type="dxa" w:w="596"/>
            <w:tcBorders>
              <w:start w:sz="4.0" w:val="single" w:color="#7F007F"/>
              <w:top w:sz="4.0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8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17. </w:t>
            </w:r>
          </w:p>
        </w:tc>
        <w:tc>
          <w:tcPr>
            <w:tcW w:type="dxa" w:w="850"/>
            <w:tcBorders>
              <w:start w:sz="3.2000000000000455" w:val="single" w:color="#7F007F"/>
              <w:top w:sz="4.0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8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1983 </w:t>
            </w:r>
          </w:p>
        </w:tc>
        <w:tc>
          <w:tcPr>
            <w:tcW w:type="dxa" w:w="1100"/>
            <w:tcBorders>
              <w:start w:sz="4.0" w:val="single" w:color="#7F007F"/>
              <w:top w:sz="4.0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8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7204 </w:t>
            </w:r>
          </w:p>
        </w:tc>
        <w:tc>
          <w:tcPr>
            <w:tcW w:type="dxa" w:w="1166"/>
            <w:tcBorders>
              <w:start w:sz="3.2000000000000455" w:val="single" w:color="#7F007F"/>
              <w:top w:sz="4.0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8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128576 </w:t>
            </w:r>
          </w:p>
        </w:tc>
        <w:tc>
          <w:tcPr>
            <w:tcW w:type="dxa" w:w="1020"/>
            <w:tcBorders>
              <w:start w:sz="4.0" w:val="single" w:color="#7F007F"/>
              <w:top w:sz="4.0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8" w:after="0"/>
              <w:ind w:left="0" w:right="28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17.8 </w:t>
            </w:r>
          </w:p>
        </w:tc>
        <w:tc>
          <w:tcPr>
            <w:tcW w:type="dxa" w:w="1266"/>
            <w:tcBorders>
              <w:start w:sz="4.0" w:val="single" w:color="#7F007F"/>
              <w:top w:sz="4.0" w:val="single" w:color="#7F007F"/>
              <w:end w:sz="3.200000000000273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8" w:after="0"/>
              <w:ind w:left="0" w:right="34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46579 </w:t>
            </w:r>
          </w:p>
        </w:tc>
        <w:tc>
          <w:tcPr>
            <w:tcW w:type="dxa" w:w="952"/>
            <w:tcBorders>
              <w:start w:sz="3.200000000000273" w:val="single" w:color="#7F007F"/>
              <w:top w:sz="4.0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8" w:after="0"/>
              <w:ind w:left="0" w:right="28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6.5 </w:t>
            </w:r>
          </w:p>
        </w:tc>
        <w:tc>
          <w:tcPr>
            <w:tcW w:type="dxa" w:w="1194"/>
            <w:tcBorders>
              <w:start w:sz="3.199999999999818" w:val="single" w:color="#7F007F"/>
              <w:top w:sz="4.0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8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2.2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200000000000273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18. </w:t>
            </w:r>
          </w:p>
        </w:tc>
        <w:tc>
          <w:tcPr>
            <w:tcW w:type="dxa" w:w="850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200000000000273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1984 </w:t>
            </w:r>
          </w:p>
        </w:tc>
        <w:tc>
          <w:tcPr>
            <w:tcW w:type="dxa" w:w="1100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200000000000273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7356 </w:t>
            </w:r>
          </w:p>
        </w:tc>
        <w:tc>
          <w:tcPr>
            <w:tcW w:type="dxa" w:w="1166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200000000000273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134628 </w:t>
            </w:r>
          </w:p>
        </w:tc>
        <w:tc>
          <w:tcPr>
            <w:tcW w:type="dxa" w:w="1020"/>
            <w:tcBorders>
              <w:start w:sz="4.0" w:val="single" w:color="#7F007F"/>
              <w:top w:sz="3.199999999999818" w:val="single" w:color="#7F007F"/>
              <w:end w:sz="4.0" w:val="single" w:color="#7F007F"/>
              <w:bottom w:sz="3.200000000000273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8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18.3 </w:t>
            </w:r>
          </w:p>
        </w:tc>
        <w:tc>
          <w:tcPr>
            <w:tcW w:type="dxa" w:w="1266"/>
            <w:tcBorders>
              <w:start w:sz="4.0" w:val="single" w:color="#7F007F"/>
              <w:top w:sz="3.199999999999818" w:val="single" w:color="#7F007F"/>
              <w:end w:sz="3.200000000000273" w:val="single" w:color="#7F007F"/>
              <w:bottom w:sz="3.200000000000273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34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50571 </w:t>
            </w:r>
          </w:p>
        </w:tc>
        <w:tc>
          <w:tcPr>
            <w:tcW w:type="dxa" w:w="952"/>
            <w:tcBorders>
              <w:start w:sz="3.200000000000273" w:val="single" w:color="#7F007F"/>
              <w:top w:sz="3.199999999999818" w:val="single" w:color="#7F007F"/>
              <w:end w:sz="3.199999999999818" w:val="single" w:color="#7F007F"/>
              <w:bottom w:sz="3.200000000000273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8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6.9 </w:t>
            </w:r>
          </w:p>
        </w:tc>
        <w:tc>
          <w:tcPr>
            <w:tcW w:type="dxa" w:w="1194"/>
            <w:tcBorders>
              <w:start w:sz="3.199999999999818" w:val="single" w:color="#7F007F"/>
              <w:top w:sz="3.199999999999818" w:val="single" w:color="#7F007F"/>
              <w:end w:sz="3.199999999999818" w:val="single" w:color="#7F007F"/>
              <w:bottom w:sz="3.200000000000273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2.1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3.200000000000273" w:val="single" w:color="#7F007F"/>
              <w:end w:sz="3.2000000000000455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19. </w:t>
            </w:r>
          </w:p>
        </w:tc>
        <w:tc>
          <w:tcPr>
            <w:tcW w:type="dxa" w:w="850"/>
            <w:tcBorders>
              <w:start w:sz="3.2000000000000455" w:val="single" w:color="#7F007F"/>
              <w:top w:sz="3.200000000000273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1985 </w:t>
            </w:r>
          </w:p>
        </w:tc>
        <w:tc>
          <w:tcPr>
            <w:tcW w:type="dxa" w:w="1100"/>
            <w:tcBorders>
              <w:start w:sz="4.0" w:val="single" w:color="#7F007F"/>
              <w:top w:sz="3.200000000000273" w:val="single" w:color="#7F007F"/>
              <w:end w:sz="3.2000000000000455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7509 </w:t>
            </w:r>
          </w:p>
        </w:tc>
        <w:tc>
          <w:tcPr>
            <w:tcW w:type="dxa" w:w="1166"/>
            <w:tcBorders>
              <w:start w:sz="3.2000000000000455" w:val="single" w:color="#7F007F"/>
              <w:top w:sz="3.200000000000273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139657 </w:t>
            </w:r>
          </w:p>
        </w:tc>
        <w:tc>
          <w:tcPr>
            <w:tcW w:type="dxa" w:w="1020"/>
            <w:tcBorders>
              <w:start w:sz="4.0" w:val="single" w:color="#7F007F"/>
              <w:top w:sz="3.200000000000273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8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18.6 </w:t>
            </w:r>
          </w:p>
        </w:tc>
        <w:tc>
          <w:tcPr>
            <w:tcW w:type="dxa" w:w="1266"/>
            <w:tcBorders>
              <w:start w:sz="4.0" w:val="single" w:color="#7F007F"/>
              <w:top w:sz="3.200000000000273" w:val="single" w:color="#7F007F"/>
              <w:end w:sz="3.200000000000273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34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52811 </w:t>
            </w:r>
          </w:p>
        </w:tc>
        <w:tc>
          <w:tcPr>
            <w:tcW w:type="dxa" w:w="952"/>
            <w:tcBorders>
              <w:start w:sz="3.200000000000273" w:val="single" w:color="#7F007F"/>
              <w:top w:sz="3.200000000000273" w:val="single" w:color="#7F007F"/>
              <w:end w:sz="3.199999999999818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8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7.0 </w:t>
            </w:r>
          </w:p>
        </w:tc>
        <w:tc>
          <w:tcPr>
            <w:tcW w:type="dxa" w:w="1194"/>
            <w:tcBorders>
              <w:start w:sz="3.199999999999818" w:val="single" w:color="#7F007F"/>
              <w:top w:sz="3.200000000000273" w:val="single" w:color="#7F007F"/>
              <w:end w:sz="3.199999999999818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2.1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4.0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20. </w:t>
            </w:r>
          </w:p>
        </w:tc>
        <w:tc>
          <w:tcPr>
            <w:tcW w:type="dxa" w:w="850"/>
            <w:tcBorders>
              <w:start w:sz="3.2000000000000455" w:val="single" w:color="#7F007F"/>
              <w:top w:sz="4.0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1986 </w:t>
            </w:r>
          </w:p>
        </w:tc>
        <w:tc>
          <w:tcPr>
            <w:tcW w:type="dxa" w:w="1100"/>
            <w:tcBorders>
              <w:start w:sz="4.0" w:val="single" w:color="#7F007F"/>
              <w:top w:sz="4.0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7661 </w:t>
            </w:r>
          </w:p>
        </w:tc>
        <w:tc>
          <w:tcPr>
            <w:tcW w:type="dxa" w:w="1166"/>
            <w:tcBorders>
              <w:start w:sz="3.2000000000000455" w:val="single" w:color="#7F007F"/>
              <w:top w:sz="4.0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147023 </w:t>
            </w:r>
          </w:p>
        </w:tc>
        <w:tc>
          <w:tcPr>
            <w:tcW w:type="dxa" w:w="1020"/>
            <w:tcBorders>
              <w:start w:sz="4.0" w:val="single" w:color="#7F007F"/>
              <w:top w:sz="4.0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28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19.2 </w:t>
            </w:r>
          </w:p>
        </w:tc>
        <w:tc>
          <w:tcPr>
            <w:tcW w:type="dxa" w:w="1266"/>
            <w:tcBorders>
              <w:start w:sz="4.0" w:val="single" w:color="#7F007F"/>
              <w:top w:sz="4.0" w:val="single" w:color="#7F007F"/>
              <w:end w:sz="3.200000000000273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34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54357 </w:t>
            </w:r>
          </w:p>
        </w:tc>
        <w:tc>
          <w:tcPr>
            <w:tcW w:type="dxa" w:w="952"/>
            <w:tcBorders>
              <w:start w:sz="3.200000000000273" w:val="single" w:color="#7F007F"/>
              <w:top w:sz="4.0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28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7.1 </w:t>
            </w:r>
          </w:p>
        </w:tc>
        <w:tc>
          <w:tcPr>
            <w:tcW w:type="dxa" w:w="1194"/>
            <w:tcBorders>
              <w:start w:sz="3.199999999999818" w:val="single" w:color="#7F007F"/>
              <w:top w:sz="4.0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2.0 </w:t>
            </w:r>
          </w:p>
        </w:tc>
      </w:tr>
      <w:tr>
        <w:trPr>
          <w:trHeight w:hRule="exact" w:val="296"/>
        </w:trPr>
        <w:tc>
          <w:tcPr>
            <w:tcW w:type="dxa" w:w="596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21. </w:t>
            </w:r>
          </w:p>
        </w:tc>
        <w:tc>
          <w:tcPr>
            <w:tcW w:type="dxa" w:w="850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1987 </w:t>
            </w:r>
          </w:p>
        </w:tc>
        <w:tc>
          <w:tcPr>
            <w:tcW w:type="dxa" w:w="1100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7814 </w:t>
            </w:r>
          </w:p>
        </w:tc>
        <w:tc>
          <w:tcPr>
            <w:tcW w:type="dxa" w:w="1166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152314 </w:t>
            </w:r>
          </w:p>
        </w:tc>
        <w:tc>
          <w:tcPr>
            <w:tcW w:type="dxa" w:w="1020"/>
            <w:tcBorders>
              <w:start w:sz="4.0" w:val="single" w:color="#7F007F"/>
              <w:top w:sz="3.199999999999818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8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19.5 </w:t>
            </w:r>
          </w:p>
        </w:tc>
        <w:tc>
          <w:tcPr>
            <w:tcW w:type="dxa" w:w="1266"/>
            <w:tcBorders>
              <w:start w:sz="4.0" w:val="single" w:color="#7F007F"/>
              <w:top w:sz="3.199999999999818" w:val="single" w:color="#7F007F"/>
              <w:end w:sz="3.200000000000273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34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58568 </w:t>
            </w:r>
          </w:p>
        </w:tc>
        <w:tc>
          <w:tcPr>
            <w:tcW w:type="dxa" w:w="952"/>
            <w:tcBorders>
              <w:start w:sz="3.200000000000273" w:val="single" w:color="#7F007F"/>
              <w:top w:sz="3.199999999999818" w:val="single" w:color="#7F007F"/>
              <w:end w:sz="3.199999999999818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8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7.5 </w:t>
            </w:r>
          </w:p>
        </w:tc>
        <w:tc>
          <w:tcPr>
            <w:tcW w:type="dxa" w:w="1194"/>
            <w:tcBorders>
              <w:start w:sz="3.199999999999818" w:val="single" w:color="#7F007F"/>
              <w:top w:sz="3.199999999999818" w:val="single" w:color="#7F007F"/>
              <w:end w:sz="3.199999999999818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2.0 </w:t>
            </w:r>
          </w:p>
        </w:tc>
      </w:tr>
      <w:tr>
        <w:trPr>
          <w:trHeight w:hRule="exact" w:val="292"/>
        </w:trPr>
        <w:tc>
          <w:tcPr>
            <w:tcW w:type="dxa" w:w="596"/>
            <w:tcBorders>
              <w:start w:sz="4.0" w:val="single" w:color="#7F007F"/>
              <w:top w:sz="4.0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8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22. </w:t>
            </w:r>
          </w:p>
        </w:tc>
        <w:tc>
          <w:tcPr>
            <w:tcW w:type="dxa" w:w="850"/>
            <w:tcBorders>
              <w:start w:sz="3.2000000000000455" w:val="single" w:color="#7F007F"/>
              <w:top w:sz="4.0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8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1988 </w:t>
            </w:r>
          </w:p>
        </w:tc>
        <w:tc>
          <w:tcPr>
            <w:tcW w:type="dxa" w:w="1100"/>
            <w:tcBorders>
              <w:start w:sz="4.0" w:val="single" w:color="#7F007F"/>
              <w:top w:sz="4.0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8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7966 </w:t>
            </w:r>
          </w:p>
        </w:tc>
        <w:tc>
          <w:tcPr>
            <w:tcW w:type="dxa" w:w="1166"/>
            <w:tcBorders>
              <w:start w:sz="3.2000000000000455" w:val="single" w:color="#7F007F"/>
              <w:top w:sz="4.0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8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163522 </w:t>
            </w:r>
          </w:p>
        </w:tc>
        <w:tc>
          <w:tcPr>
            <w:tcW w:type="dxa" w:w="1020"/>
            <w:tcBorders>
              <w:start w:sz="4.0" w:val="single" w:color="#7F007F"/>
              <w:top w:sz="4.0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8" w:after="0"/>
              <w:ind w:left="0" w:right="28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20.5 </w:t>
            </w:r>
          </w:p>
        </w:tc>
        <w:tc>
          <w:tcPr>
            <w:tcW w:type="dxa" w:w="1266"/>
            <w:tcBorders>
              <w:start w:sz="4.0" w:val="single" w:color="#7F007F"/>
              <w:top w:sz="4.0" w:val="single" w:color="#7F007F"/>
              <w:end w:sz="3.200000000000273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8" w:after="0"/>
              <w:ind w:left="0" w:right="34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64270 </w:t>
            </w:r>
          </w:p>
        </w:tc>
        <w:tc>
          <w:tcPr>
            <w:tcW w:type="dxa" w:w="952"/>
            <w:tcBorders>
              <w:start w:sz="3.200000000000273" w:val="single" w:color="#7F007F"/>
              <w:top w:sz="4.0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8" w:after="0"/>
              <w:ind w:left="0" w:right="28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8.1 </w:t>
            </w:r>
          </w:p>
        </w:tc>
        <w:tc>
          <w:tcPr>
            <w:tcW w:type="dxa" w:w="1194"/>
            <w:tcBorders>
              <w:start w:sz="3.199999999999818" w:val="single" w:color="#7F007F"/>
              <w:top w:sz="4.0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8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1.9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200000000000273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23. </w:t>
            </w:r>
          </w:p>
        </w:tc>
        <w:tc>
          <w:tcPr>
            <w:tcW w:type="dxa" w:w="850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200000000000273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1989 </w:t>
            </w:r>
          </w:p>
        </w:tc>
        <w:tc>
          <w:tcPr>
            <w:tcW w:type="dxa" w:w="1100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200000000000273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8118 </w:t>
            </w:r>
          </w:p>
        </w:tc>
        <w:tc>
          <w:tcPr>
            <w:tcW w:type="dxa" w:w="1166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200000000000273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169066 </w:t>
            </w:r>
          </w:p>
        </w:tc>
        <w:tc>
          <w:tcPr>
            <w:tcW w:type="dxa" w:w="1020"/>
            <w:tcBorders>
              <w:start w:sz="4.0" w:val="single" w:color="#7F007F"/>
              <w:top w:sz="3.199999999999818" w:val="single" w:color="#7F007F"/>
              <w:end w:sz="4.0" w:val="single" w:color="#7F007F"/>
              <w:bottom w:sz="3.200000000000273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8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20.8 </w:t>
            </w:r>
          </w:p>
        </w:tc>
        <w:tc>
          <w:tcPr>
            <w:tcW w:type="dxa" w:w="1266"/>
            <w:tcBorders>
              <w:start w:sz="4.0" w:val="single" w:color="#7F007F"/>
              <w:top w:sz="3.199999999999818" w:val="single" w:color="#7F007F"/>
              <w:end w:sz="3.200000000000273" w:val="single" w:color="#7F007F"/>
              <w:bottom w:sz="3.200000000000273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34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68744 </w:t>
            </w:r>
          </w:p>
        </w:tc>
        <w:tc>
          <w:tcPr>
            <w:tcW w:type="dxa" w:w="952"/>
            <w:tcBorders>
              <w:start w:sz="3.200000000000273" w:val="single" w:color="#7F007F"/>
              <w:top w:sz="3.199999999999818" w:val="single" w:color="#7F007F"/>
              <w:end w:sz="3.199999999999818" w:val="single" w:color="#7F007F"/>
              <w:bottom w:sz="3.200000000000273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8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8.5 </w:t>
            </w:r>
          </w:p>
        </w:tc>
        <w:tc>
          <w:tcPr>
            <w:tcW w:type="dxa" w:w="1194"/>
            <w:tcBorders>
              <w:start w:sz="3.199999999999818" w:val="single" w:color="#7F007F"/>
              <w:top w:sz="3.199999999999818" w:val="single" w:color="#7F007F"/>
              <w:end w:sz="3.199999999999818" w:val="single" w:color="#7F007F"/>
              <w:bottom w:sz="3.200000000000273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1.9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3.200000000000273" w:val="single" w:color="#7F007F"/>
              <w:end w:sz="3.2000000000000455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24. </w:t>
            </w:r>
          </w:p>
        </w:tc>
        <w:tc>
          <w:tcPr>
            <w:tcW w:type="dxa" w:w="850"/>
            <w:tcBorders>
              <w:start w:sz="3.2000000000000455" w:val="single" w:color="#7F007F"/>
              <w:top w:sz="3.200000000000273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1990 </w:t>
            </w:r>
          </w:p>
        </w:tc>
        <w:tc>
          <w:tcPr>
            <w:tcW w:type="dxa" w:w="1100"/>
            <w:tcBorders>
              <w:start w:sz="4.0" w:val="single" w:color="#7F007F"/>
              <w:top w:sz="3.200000000000273" w:val="single" w:color="#7F007F"/>
              <w:end w:sz="3.2000000000000455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8270 </w:t>
            </w:r>
          </w:p>
        </w:tc>
        <w:tc>
          <w:tcPr>
            <w:tcW w:type="dxa" w:w="1166"/>
            <w:tcBorders>
              <w:start w:sz="3.2000000000000455" w:val="single" w:color="#7F007F"/>
              <w:top w:sz="3.200000000000273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174401 </w:t>
            </w:r>
          </w:p>
        </w:tc>
        <w:tc>
          <w:tcPr>
            <w:tcW w:type="dxa" w:w="1020"/>
            <w:tcBorders>
              <w:start w:sz="4.0" w:val="single" w:color="#7F007F"/>
              <w:top w:sz="3.200000000000273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8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21.1 </w:t>
            </w:r>
          </w:p>
        </w:tc>
        <w:tc>
          <w:tcPr>
            <w:tcW w:type="dxa" w:w="1266"/>
            <w:tcBorders>
              <w:start w:sz="4.0" w:val="single" w:color="#7F007F"/>
              <w:top w:sz="3.200000000000273" w:val="single" w:color="#7F007F"/>
              <w:end w:sz="3.200000000000273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34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73911 </w:t>
            </w:r>
          </w:p>
        </w:tc>
        <w:tc>
          <w:tcPr>
            <w:tcW w:type="dxa" w:w="952"/>
            <w:tcBorders>
              <w:start w:sz="3.200000000000273" w:val="single" w:color="#7F007F"/>
              <w:top w:sz="3.200000000000273" w:val="single" w:color="#7F007F"/>
              <w:end w:sz="3.199999999999818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8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8.9 </w:t>
            </w:r>
          </w:p>
        </w:tc>
        <w:tc>
          <w:tcPr>
            <w:tcW w:type="dxa" w:w="1194"/>
            <w:tcBorders>
              <w:start w:sz="3.199999999999818" w:val="single" w:color="#7F007F"/>
              <w:top w:sz="3.200000000000273" w:val="single" w:color="#7F007F"/>
              <w:end w:sz="3.199999999999818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1.9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4.0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25. </w:t>
            </w:r>
          </w:p>
        </w:tc>
        <w:tc>
          <w:tcPr>
            <w:tcW w:type="dxa" w:w="850"/>
            <w:tcBorders>
              <w:start w:sz="3.2000000000000455" w:val="single" w:color="#7F007F"/>
              <w:top w:sz="4.0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1991 </w:t>
            </w:r>
          </w:p>
        </w:tc>
        <w:tc>
          <w:tcPr>
            <w:tcW w:type="dxa" w:w="1100"/>
            <w:tcBorders>
              <w:start w:sz="4.0" w:val="single" w:color="#7F007F"/>
              <w:top w:sz="4.0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8496 </w:t>
            </w:r>
          </w:p>
        </w:tc>
        <w:tc>
          <w:tcPr>
            <w:tcW w:type="dxa" w:w="1166"/>
            <w:tcBorders>
              <w:start w:sz="3.2000000000000455" w:val="single" w:color="#7F007F"/>
              <w:top w:sz="4.0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188003 </w:t>
            </w:r>
          </w:p>
        </w:tc>
        <w:tc>
          <w:tcPr>
            <w:tcW w:type="dxa" w:w="1020"/>
            <w:tcBorders>
              <w:start w:sz="4.0" w:val="single" w:color="#7F007F"/>
              <w:top w:sz="4.0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28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22.1 </w:t>
            </w:r>
          </w:p>
        </w:tc>
        <w:tc>
          <w:tcPr>
            <w:tcW w:type="dxa" w:w="1266"/>
            <w:tcBorders>
              <w:start w:sz="4.0" w:val="single" w:color="#7F007F"/>
              <w:top w:sz="4.0" w:val="single" w:color="#7F007F"/>
              <w:end w:sz="3.200000000000273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34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78450 </w:t>
            </w:r>
          </w:p>
        </w:tc>
        <w:tc>
          <w:tcPr>
            <w:tcW w:type="dxa" w:w="952"/>
            <w:tcBorders>
              <w:start w:sz="3.200000000000273" w:val="single" w:color="#7F007F"/>
              <w:top w:sz="4.0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28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9.2 </w:t>
            </w:r>
          </w:p>
        </w:tc>
        <w:tc>
          <w:tcPr>
            <w:tcW w:type="dxa" w:w="1194"/>
            <w:tcBorders>
              <w:start w:sz="3.199999999999818" w:val="single" w:color="#7F007F"/>
              <w:top w:sz="4.0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2.7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26. </w:t>
            </w:r>
          </w:p>
        </w:tc>
        <w:tc>
          <w:tcPr>
            <w:tcW w:type="dxa" w:w="850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1992 </w:t>
            </w:r>
          </w:p>
        </w:tc>
        <w:tc>
          <w:tcPr>
            <w:tcW w:type="dxa" w:w="1100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8677 </w:t>
            </w:r>
          </w:p>
        </w:tc>
        <w:tc>
          <w:tcPr>
            <w:tcW w:type="dxa" w:w="1166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194910 </w:t>
            </w:r>
          </w:p>
        </w:tc>
        <w:tc>
          <w:tcPr>
            <w:tcW w:type="dxa" w:w="1020"/>
            <w:tcBorders>
              <w:start w:sz="4.0" w:val="single" w:color="#7F007F"/>
              <w:top w:sz="3.199999999999818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8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22.5 </w:t>
            </w:r>
          </w:p>
        </w:tc>
        <w:tc>
          <w:tcPr>
            <w:tcW w:type="dxa" w:w="1266"/>
            <w:tcBorders>
              <w:start w:sz="4.0" w:val="single" w:color="#7F007F"/>
              <w:top w:sz="3.199999999999818" w:val="single" w:color="#7F007F"/>
              <w:end w:sz="3.200000000000273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34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80149 </w:t>
            </w:r>
          </w:p>
        </w:tc>
        <w:tc>
          <w:tcPr>
            <w:tcW w:type="dxa" w:w="952"/>
            <w:tcBorders>
              <w:start w:sz="3.200000000000273" w:val="single" w:color="#7F007F"/>
              <w:top w:sz="3.199999999999818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8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9.2 </w:t>
            </w:r>
          </w:p>
        </w:tc>
        <w:tc>
          <w:tcPr>
            <w:tcW w:type="dxa" w:w="1194"/>
            <w:tcBorders>
              <w:start w:sz="3.199999999999818" w:val="single" w:color="#7F007F"/>
              <w:top w:sz="3.199999999999818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2.1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27. </w:t>
            </w:r>
          </w:p>
        </w:tc>
        <w:tc>
          <w:tcPr>
            <w:tcW w:type="dxa" w:w="850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1993 </w:t>
            </w:r>
          </w:p>
        </w:tc>
        <w:tc>
          <w:tcPr>
            <w:tcW w:type="dxa" w:w="1100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8838 </w:t>
            </w:r>
          </w:p>
        </w:tc>
        <w:tc>
          <w:tcPr>
            <w:tcW w:type="dxa" w:w="1166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192357 </w:t>
            </w:r>
          </w:p>
        </w:tc>
        <w:tc>
          <w:tcPr>
            <w:tcW w:type="dxa" w:w="1020"/>
            <w:tcBorders>
              <w:start w:sz="4.0" w:val="single" w:color="#7F007F"/>
              <w:top w:sz="3.199999999999818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8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21.8 </w:t>
            </w:r>
          </w:p>
        </w:tc>
        <w:tc>
          <w:tcPr>
            <w:tcW w:type="dxa" w:w="1266"/>
            <w:tcBorders>
              <w:start w:sz="4.0" w:val="single" w:color="#7F007F"/>
              <w:top w:sz="3.199999999999818" w:val="single" w:color="#7F007F"/>
              <w:end w:sz="3.200000000000273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34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84244 </w:t>
            </w:r>
          </w:p>
        </w:tc>
        <w:tc>
          <w:tcPr>
            <w:tcW w:type="dxa" w:w="952"/>
            <w:tcBorders>
              <w:start w:sz="3.200000000000273" w:val="single" w:color="#7F007F"/>
              <w:top w:sz="3.199999999999818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8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9.5 </w:t>
            </w:r>
          </w:p>
        </w:tc>
        <w:tc>
          <w:tcPr>
            <w:tcW w:type="dxa" w:w="1194"/>
            <w:tcBorders>
              <w:start w:sz="3.199999999999818" w:val="single" w:color="#7F007F"/>
              <w:top w:sz="3.199999999999818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1.9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200000000000273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28. </w:t>
            </w:r>
          </w:p>
        </w:tc>
        <w:tc>
          <w:tcPr>
            <w:tcW w:type="dxa" w:w="850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200000000000273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1994 </w:t>
            </w:r>
          </w:p>
        </w:tc>
        <w:tc>
          <w:tcPr>
            <w:tcW w:type="dxa" w:w="1100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200000000000273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8997 </w:t>
            </w:r>
          </w:p>
        </w:tc>
        <w:tc>
          <w:tcPr>
            <w:tcW w:type="dxa" w:w="1166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200000000000273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190435 </w:t>
            </w:r>
          </w:p>
        </w:tc>
        <w:tc>
          <w:tcPr>
            <w:tcW w:type="dxa" w:w="1020"/>
            <w:tcBorders>
              <w:start w:sz="4.0" w:val="single" w:color="#7F007F"/>
              <w:top w:sz="3.199999999999818" w:val="single" w:color="#7F007F"/>
              <w:end w:sz="4.0" w:val="single" w:color="#7F007F"/>
              <w:bottom w:sz="3.200000000000273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8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21.2 </w:t>
            </w:r>
          </w:p>
        </w:tc>
        <w:tc>
          <w:tcPr>
            <w:tcW w:type="dxa" w:w="1266"/>
            <w:tcBorders>
              <w:start w:sz="4.0" w:val="single" w:color="#7F007F"/>
              <w:top w:sz="3.199999999999818" w:val="single" w:color="#7F007F"/>
              <w:end w:sz="3.200000000000273" w:val="single" w:color="#7F007F"/>
              <w:bottom w:sz="3.200000000000273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34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89195 </w:t>
            </w:r>
          </w:p>
        </w:tc>
        <w:tc>
          <w:tcPr>
            <w:tcW w:type="dxa" w:w="952"/>
            <w:tcBorders>
              <w:start w:sz="3.200000000000273" w:val="single" w:color="#7F007F"/>
              <w:top w:sz="3.199999999999818" w:val="single" w:color="#7F007F"/>
              <w:end w:sz="3.199999999999818" w:val="single" w:color="#7F007F"/>
              <w:bottom w:sz="3.200000000000273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8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9.9 </w:t>
            </w:r>
          </w:p>
        </w:tc>
        <w:tc>
          <w:tcPr>
            <w:tcW w:type="dxa" w:w="1194"/>
            <w:tcBorders>
              <w:start w:sz="3.199999999999818" w:val="single" w:color="#7F007F"/>
              <w:top w:sz="3.199999999999818" w:val="single" w:color="#7F007F"/>
              <w:end w:sz="3.199999999999818" w:val="single" w:color="#7F007F"/>
              <w:bottom w:sz="3.200000000000273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1.8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3.200000000000273" w:val="single" w:color="#7F007F"/>
              <w:end w:sz="3.2000000000000455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29. </w:t>
            </w:r>
          </w:p>
        </w:tc>
        <w:tc>
          <w:tcPr>
            <w:tcW w:type="dxa" w:w="850"/>
            <w:tcBorders>
              <w:start w:sz="3.2000000000000455" w:val="single" w:color="#7F007F"/>
              <w:top w:sz="3.200000000000273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1995 </w:t>
            </w:r>
          </w:p>
        </w:tc>
        <w:tc>
          <w:tcPr>
            <w:tcW w:type="dxa" w:w="1100"/>
            <w:tcBorders>
              <w:start w:sz="4.0" w:val="single" w:color="#7F007F"/>
              <w:top w:sz="3.200000000000273" w:val="single" w:color="#7F007F"/>
              <w:end w:sz="3.2000000000000455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9160 </w:t>
            </w:r>
          </w:p>
        </w:tc>
        <w:tc>
          <w:tcPr>
            <w:tcW w:type="dxa" w:w="1166"/>
            <w:tcBorders>
              <w:start w:sz="3.2000000000000455" w:val="single" w:color="#7F007F"/>
              <w:top w:sz="3.200000000000273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222487 </w:t>
            </w:r>
          </w:p>
        </w:tc>
        <w:tc>
          <w:tcPr>
            <w:tcW w:type="dxa" w:w="1020"/>
            <w:tcBorders>
              <w:start w:sz="4.0" w:val="single" w:color="#7F007F"/>
              <w:top w:sz="3.200000000000273" w:val="single" w:color="#7F007F"/>
              <w:end w:sz="4.0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8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24.3 </w:t>
            </w:r>
          </w:p>
        </w:tc>
        <w:tc>
          <w:tcPr>
            <w:tcW w:type="dxa" w:w="1266"/>
            <w:tcBorders>
              <w:start w:sz="4.0" w:val="single" w:color="#7F007F"/>
              <w:top w:sz="3.200000000000273" w:val="single" w:color="#7F007F"/>
              <w:end w:sz="3.200000000000273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34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89178 </w:t>
            </w:r>
          </w:p>
        </w:tc>
        <w:tc>
          <w:tcPr>
            <w:tcW w:type="dxa" w:w="952"/>
            <w:tcBorders>
              <w:start w:sz="3.200000000000273" w:val="single" w:color="#7F007F"/>
              <w:top w:sz="3.200000000000273" w:val="single" w:color="#7F007F"/>
              <w:end w:sz="3.199999999999818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8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9.7 </w:t>
            </w:r>
          </w:p>
        </w:tc>
        <w:tc>
          <w:tcPr>
            <w:tcW w:type="dxa" w:w="1194"/>
            <w:tcBorders>
              <w:start w:sz="3.199999999999818" w:val="single" w:color="#7F007F"/>
              <w:top w:sz="3.200000000000273" w:val="single" w:color="#7F007F"/>
              <w:end w:sz="3.199999999999818" w:val="single" w:color="#7F007F"/>
              <w:bottom w:sz="4.0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1.8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4.0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30. </w:t>
            </w:r>
          </w:p>
        </w:tc>
        <w:tc>
          <w:tcPr>
            <w:tcW w:type="dxa" w:w="850"/>
            <w:tcBorders>
              <w:start w:sz="3.2000000000000455" w:val="single" w:color="#7F007F"/>
              <w:top w:sz="4.0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1996 </w:t>
            </w:r>
          </w:p>
        </w:tc>
        <w:tc>
          <w:tcPr>
            <w:tcW w:type="dxa" w:w="1100"/>
            <w:tcBorders>
              <w:start w:sz="4.0" w:val="single" w:color="#7F007F"/>
              <w:top w:sz="4.0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9319 </w:t>
            </w:r>
          </w:p>
        </w:tc>
        <w:tc>
          <w:tcPr>
            <w:tcW w:type="dxa" w:w="1166"/>
            <w:tcBorders>
              <w:start w:sz="3.2000000000000455" w:val="single" w:color="#7F007F"/>
              <w:top w:sz="4.0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220094 </w:t>
            </w:r>
          </w:p>
        </w:tc>
        <w:tc>
          <w:tcPr>
            <w:tcW w:type="dxa" w:w="1020"/>
            <w:tcBorders>
              <w:start w:sz="4.0" w:val="single" w:color="#7F007F"/>
              <w:top w:sz="4.0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28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23.6 </w:t>
            </w:r>
          </w:p>
        </w:tc>
        <w:tc>
          <w:tcPr>
            <w:tcW w:type="dxa" w:w="1266"/>
            <w:tcBorders>
              <w:start w:sz="4.0" w:val="single" w:color="#7F007F"/>
              <w:top w:sz="4.0" w:val="single" w:color="#7F007F"/>
              <w:end w:sz="3.200000000000273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34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88241 </w:t>
            </w:r>
          </w:p>
        </w:tc>
        <w:tc>
          <w:tcPr>
            <w:tcW w:type="dxa" w:w="952"/>
            <w:tcBorders>
              <w:start w:sz="3.200000000000273" w:val="single" w:color="#7F007F"/>
              <w:top w:sz="4.0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28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9.5 </w:t>
            </w:r>
          </w:p>
        </w:tc>
        <w:tc>
          <w:tcPr>
            <w:tcW w:type="dxa" w:w="1194"/>
            <w:tcBorders>
              <w:start w:sz="3.199999999999818" w:val="single" w:color="#7F007F"/>
              <w:top w:sz="4.0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1.7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2000000000007276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31. </w:t>
            </w:r>
          </w:p>
        </w:tc>
        <w:tc>
          <w:tcPr>
            <w:tcW w:type="dxa" w:w="850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2000000000007276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1997 </w:t>
            </w:r>
          </w:p>
        </w:tc>
        <w:tc>
          <w:tcPr>
            <w:tcW w:type="dxa" w:w="1100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2000000000007276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9552 </w:t>
            </w:r>
          </w:p>
        </w:tc>
        <w:tc>
          <w:tcPr>
            <w:tcW w:type="dxa" w:w="1166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2000000000007276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233903 </w:t>
            </w:r>
          </w:p>
        </w:tc>
        <w:tc>
          <w:tcPr>
            <w:tcW w:type="dxa" w:w="1020"/>
            <w:tcBorders>
              <w:start w:sz="4.0" w:val="single" w:color="#7F007F"/>
              <w:top w:sz="3.199999999999818" w:val="single" w:color="#7F007F"/>
              <w:end w:sz="4.0" w:val="single" w:color="#7F007F"/>
              <w:bottom w:sz="3.2000000000007276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80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24.5 </w:t>
            </w:r>
          </w:p>
        </w:tc>
        <w:tc>
          <w:tcPr>
            <w:tcW w:type="dxa" w:w="1266"/>
            <w:tcBorders>
              <w:start w:sz="4.0" w:val="single" w:color="#7F007F"/>
              <w:top w:sz="3.199999999999818" w:val="single" w:color="#7F007F"/>
              <w:end w:sz="3.200000000000273" w:val="single" w:color="#7F007F"/>
              <w:bottom w:sz="3.2000000000007276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346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95829 </w:t>
            </w:r>
          </w:p>
        </w:tc>
        <w:tc>
          <w:tcPr>
            <w:tcW w:type="dxa" w:w="952"/>
            <w:tcBorders>
              <w:start w:sz="3.200000000000273" w:val="single" w:color="#7F007F"/>
              <w:top w:sz="3.199999999999818" w:val="single" w:color="#7F007F"/>
              <w:end w:sz="3.199999999999818" w:val="single" w:color="#7F007F"/>
              <w:bottom w:sz="3.2000000000007276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4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10.0 </w:t>
            </w:r>
          </w:p>
        </w:tc>
        <w:tc>
          <w:tcPr>
            <w:tcW w:type="dxa" w:w="1194"/>
            <w:tcBorders>
              <w:start w:sz="3.199999999999818" w:val="single" w:color="#7F007F"/>
              <w:top w:sz="3.199999999999818" w:val="single" w:color="#7F007F"/>
              <w:end w:sz="3.199999999999818" w:val="single" w:color="#7F007F"/>
              <w:bottom w:sz="3.2000000000007276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2.5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3.2000000000007276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32. </w:t>
            </w:r>
          </w:p>
        </w:tc>
        <w:tc>
          <w:tcPr>
            <w:tcW w:type="dxa" w:w="850"/>
            <w:tcBorders>
              <w:start w:sz="3.2000000000000455" w:val="single" w:color="#7F007F"/>
              <w:top w:sz="3.2000000000007276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1998 </w:t>
            </w:r>
          </w:p>
        </w:tc>
        <w:tc>
          <w:tcPr>
            <w:tcW w:type="dxa" w:w="1100"/>
            <w:tcBorders>
              <w:start w:sz="4.0" w:val="single" w:color="#7F007F"/>
              <w:top w:sz="3.2000000000007276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9709 </w:t>
            </w:r>
          </w:p>
        </w:tc>
        <w:tc>
          <w:tcPr>
            <w:tcW w:type="dxa" w:w="1166"/>
            <w:tcBorders>
              <w:start w:sz="3.2000000000000455" w:val="single" w:color="#7F007F"/>
              <w:top w:sz="3.2000000000007276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258409 </w:t>
            </w:r>
          </w:p>
        </w:tc>
        <w:tc>
          <w:tcPr>
            <w:tcW w:type="dxa" w:w="1020"/>
            <w:tcBorders>
              <w:start w:sz="4.0" w:val="single" w:color="#7F007F"/>
              <w:top w:sz="3.2000000000007276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80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26.6 </w:t>
            </w:r>
          </w:p>
        </w:tc>
        <w:tc>
          <w:tcPr>
            <w:tcW w:type="dxa" w:w="1266"/>
            <w:tcBorders>
              <w:start w:sz="4.0" w:val="single" w:color="#7F007F"/>
              <w:top w:sz="3.2000000000007276" w:val="single" w:color="#7F007F"/>
              <w:end w:sz="3.200000000000273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30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104713 </w:t>
            </w:r>
          </w:p>
        </w:tc>
        <w:tc>
          <w:tcPr>
            <w:tcW w:type="dxa" w:w="952"/>
            <w:tcBorders>
              <w:start w:sz="3.200000000000273" w:val="single" w:color="#7F007F"/>
              <w:top w:sz="3.2000000000007276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4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10.8 </w:t>
            </w:r>
          </w:p>
        </w:tc>
        <w:tc>
          <w:tcPr>
            <w:tcW w:type="dxa" w:w="1194"/>
            <w:tcBorders>
              <w:start w:sz="3.199999999999818" w:val="single" w:color="#7F007F"/>
              <w:top w:sz="3.2000000000007276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1.6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33. </w:t>
            </w:r>
          </w:p>
        </w:tc>
        <w:tc>
          <w:tcPr>
            <w:tcW w:type="dxa" w:w="850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1999 </w:t>
            </w:r>
          </w:p>
        </w:tc>
        <w:tc>
          <w:tcPr>
            <w:tcW w:type="dxa" w:w="1100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9866 </w:t>
            </w:r>
          </w:p>
        </w:tc>
        <w:tc>
          <w:tcPr>
            <w:tcW w:type="dxa" w:w="1166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271918 </w:t>
            </w:r>
          </w:p>
        </w:tc>
        <w:tc>
          <w:tcPr>
            <w:tcW w:type="dxa" w:w="1020"/>
            <w:tcBorders>
              <w:start w:sz="4.0" w:val="single" w:color="#7F007F"/>
              <w:top w:sz="3.199999999999818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80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27.6 </w:t>
            </w:r>
          </w:p>
        </w:tc>
        <w:tc>
          <w:tcPr>
            <w:tcW w:type="dxa" w:w="1266"/>
            <w:tcBorders>
              <w:start w:sz="4.0" w:val="single" w:color="#7F007F"/>
              <w:top w:sz="3.199999999999818" w:val="single" w:color="#7F007F"/>
              <w:end w:sz="3.200000000000273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30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110587 </w:t>
            </w:r>
          </w:p>
        </w:tc>
        <w:tc>
          <w:tcPr>
            <w:tcW w:type="dxa" w:w="952"/>
            <w:tcBorders>
              <w:start w:sz="3.200000000000273" w:val="single" w:color="#7F007F"/>
              <w:top w:sz="3.199999999999818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4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11.2 </w:t>
            </w:r>
          </w:p>
        </w:tc>
        <w:tc>
          <w:tcPr>
            <w:tcW w:type="dxa" w:w="1194"/>
            <w:tcBorders>
              <w:start w:sz="3.199999999999818" w:val="single" w:color="#7F007F"/>
              <w:top w:sz="3.199999999999818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1.6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34. </w:t>
            </w:r>
          </w:p>
        </w:tc>
        <w:tc>
          <w:tcPr>
            <w:tcW w:type="dxa" w:w="850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2000 </w:t>
            </w:r>
          </w:p>
        </w:tc>
        <w:tc>
          <w:tcPr>
            <w:tcW w:type="dxa" w:w="1100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10021 </w:t>
            </w:r>
          </w:p>
        </w:tc>
        <w:tc>
          <w:tcPr>
            <w:tcW w:type="dxa" w:w="1166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255883 </w:t>
            </w:r>
          </w:p>
        </w:tc>
        <w:tc>
          <w:tcPr>
            <w:tcW w:type="dxa" w:w="1020"/>
            <w:tcBorders>
              <w:start w:sz="4.0" w:val="single" w:color="#7F007F"/>
              <w:top w:sz="3.199999999999818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280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25.5 </w:t>
            </w:r>
          </w:p>
        </w:tc>
        <w:tc>
          <w:tcPr>
            <w:tcW w:type="dxa" w:w="1266"/>
            <w:tcBorders>
              <w:start w:sz="4.0" w:val="single" w:color="#7F007F"/>
              <w:top w:sz="3.199999999999818" w:val="single" w:color="#7F007F"/>
              <w:end w:sz="3.200000000000273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30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108593 </w:t>
            </w:r>
          </w:p>
        </w:tc>
        <w:tc>
          <w:tcPr>
            <w:tcW w:type="dxa" w:w="952"/>
            <w:tcBorders>
              <w:start w:sz="3.200000000000273" w:val="single" w:color="#7F007F"/>
              <w:top w:sz="3.199999999999818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24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10.8 </w:t>
            </w:r>
          </w:p>
        </w:tc>
        <w:tc>
          <w:tcPr>
            <w:tcW w:type="dxa" w:w="1194"/>
            <w:tcBorders>
              <w:start w:sz="3.199999999999818" w:val="single" w:color="#7F007F"/>
              <w:top w:sz="3.199999999999818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1.6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35. </w:t>
            </w:r>
          </w:p>
        </w:tc>
        <w:tc>
          <w:tcPr>
            <w:tcW w:type="dxa" w:w="850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2001 </w:t>
            </w:r>
          </w:p>
        </w:tc>
        <w:tc>
          <w:tcPr>
            <w:tcW w:type="dxa" w:w="1100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10270 </w:t>
            </w:r>
          </w:p>
        </w:tc>
        <w:tc>
          <w:tcPr>
            <w:tcW w:type="dxa" w:w="1166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271019 </w:t>
            </w:r>
          </w:p>
        </w:tc>
        <w:tc>
          <w:tcPr>
            <w:tcW w:type="dxa" w:w="1020"/>
            <w:tcBorders>
              <w:start w:sz="4.0" w:val="single" w:color="#7F007F"/>
              <w:top w:sz="3.199999999999818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80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26.4 </w:t>
            </w:r>
          </w:p>
        </w:tc>
        <w:tc>
          <w:tcPr>
            <w:tcW w:type="dxa" w:w="1266"/>
            <w:tcBorders>
              <w:start w:sz="4.0" w:val="single" w:color="#7F007F"/>
              <w:top w:sz="3.199999999999818" w:val="single" w:color="#7F007F"/>
              <w:end w:sz="3.200000000000273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30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108506 </w:t>
            </w:r>
          </w:p>
        </w:tc>
        <w:tc>
          <w:tcPr>
            <w:tcW w:type="dxa" w:w="952"/>
            <w:tcBorders>
              <w:start w:sz="3.200000000000273" w:val="single" w:color="#7F007F"/>
              <w:top w:sz="3.199999999999818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4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10.6 </w:t>
            </w:r>
          </w:p>
        </w:tc>
        <w:tc>
          <w:tcPr>
            <w:tcW w:type="dxa" w:w="1194"/>
            <w:tcBorders>
              <w:start w:sz="3.199999999999818" w:val="single" w:color="#7F007F"/>
              <w:top w:sz="3.199999999999818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2.5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2000000000007276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36. </w:t>
            </w:r>
          </w:p>
        </w:tc>
        <w:tc>
          <w:tcPr>
            <w:tcW w:type="dxa" w:w="850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2000000000007276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2002 </w:t>
            </w:r>
          </w:p>
        </w:tc>
        <w:tc>
          <w:tcPr>
            <w:tcW w:type="dxa" w:w="1100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2000000000007276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10506 </w:t>
            </w:r>
          </w:p>
        </w:tc>
        <w:tc>
          <w:tcPr>
            <w:tcW w:type="dxa" w:w="1166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2000000000007276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260122 </w:t>
            </w:r>
          </w:p>
        </w:tc>
        <w:tc>
          <w:tcPr>
            <w:tcW w:type="dxa" w:w="1020"/>
            <w:tcBorders>
              <w:start w:sz="4.0" w:val="single" w:color="#7F007F"/>
              <w:top w:sz="3.199999999999818" w:val="single" w:color="#7F007F"/>
              <w:end w:sz="4.0" w:val="single" w:color="#7F007F"/>
              <w:bottom w:sz="3.2000000000007276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80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24.8 </w:t>
            </w:r>
          </w:p>
        </w:tc>
        <w:tc>
          <w:tcPr>
            <w:tcW w:type="dxa" w:w="1266"/>
            <w:tcBorders>
              <w:start w:sz="4.0" w:val="single" w:color="#7F007F"/>
              <w:top w:sz="3.199999999999818" w:val="single" w:color="#7F007F"/>
              <w:end w:sz="3.200000000000273" w:val="single" w:color="#7F007F"/>
              <w:bottom w:sz="3.2000000000007276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30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110417 </w:t>
            </w:r>
          </w:p>
        </w:tc>
        <w:tc>
          <w:tcPr>
            <w:tcW w:type="dxa" w:w="952"/>
            <w:tcBorders>
              <w:start w:sz="3.200000000000273" w:val="single" w:color="#7F007F"/>
              <w:top w:sz="3.199999999999818" w:val="single" w:color="#7F007F"/>
              <w:end w:sz="3.199999999999818" w:val="single" w:color="#7F007F"/>
              <w:bottom w:sz="3.2000000000007276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4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10.5 </w:t>
            </w:r>
          </w:p>
        </w:tc>
        <w:tc>
          <w:tcPr>
            <w:tcW w:type="dxa" w:w="1194"/>
            <w:tcBorders>
              <w:start w:sz="3.199999999999818" w:val="single" w:color="#7F007F"/>
              <w:top w:sz="3.199999999999818" w:val="single" w:color="#7F007F"/>
              <w:end w:sz="3.199999999999818" w:val="single" w:color="#7F007F"/>
              <w:bottom w:sz="3.2000000000007276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2.3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3.2000000000007276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37. </w:t>
            </w:r>
          </w:p>
        </w:tc>
        <w:tc>
          <w:tcPr>
            <w:tcW w:type="dxa" w:w="850"/>
            <w:tcBorders>
              <w:start w:sz="3.2000000000000455" w:val="single" w:color="#7F007F"/>
              <w:top w:sz="3.2000000000007276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2003 </w:t>
            </w:r>
          </w:p>
        </w:tc>
        <w:tc>
          <w:tcPr>
            <w:tcW w:type="dxa" w:w="1100"/>
            <w:tcBorders>
              <w:start w:sz="4.0" w:val="single" w:color="#7F007F"/>
              <w:top w:sz="3.2000000000007276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10682 </w:t>
            </w:r>
          </w:p>
        </w:tc>
        <w:tc>
          <w:tcPr>
            <w:tcW w:type="dxa" w:w="1166"/>
            <w:tcBorders>
              <w:start w:sz="3.2000000000000455" w:val="single" w:color="#7F007F"/>
              <w:top w:sz="3.2000000000007276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259625 </w:t>
            </w:r>
          </w:p>
        </w:tc>
        <w:tc>
          <w:tcPr>
            <w:tcW w:type="dxa" w:w="1020"/>
            <w:tcBorders>
              <w:start w:sz="4.0" w:val="single" w:color="#7F007F"/>
              <w:top w:sz="3.2000000000007276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80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24.3 </w:t>
            </w:r>
          </w:p>
        </w:tc>
        <w:tc>
          <w:tcPr>
            <w:tcW w:type="dxa" w:w="1266"/>
            <w:tcBorders>
              <w:start w:sz="4.0" w:val="single" w:color="#7F007F"/>
              <w:top w:sz="3.2000000000007276" w:val="single" w:color="#7F007F"/>
              <w:end w:sz="3.200000000000273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30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110851 </w:t>
            </w:r>
          </w:p>
        </w:tc>
        <w:tc>
          <w:tcPr>
            <w:tcW w:type="dxa" w:w="952"/>
            <w:tcBorders>
              <w:start w:sz="3.200000000000273" w:val="single" w:color="#7F007F"/>
              <w:top w:sz="3.2000000000007276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4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10.4 </w:t>
            </w:r>
          </w:p>
        </w:tc>
        <w:tc>
          <w:tcPr>
            <w:tcW w:type="dxa" w:w="1194"/>
            <w:tcBorders>
              <w:start w:sz="3.199999999999818" w:val="single" w:color="#7F007F"/>
              <w:top w:sz="3.2000000000007276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1.7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38. </w:t>
            </w:r>
          </w:p>
        </w:tc>
        <w:tc>
          <w:tcPr>
            <w:tcW w:type="dxa" w:w="850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2004 </w:t>
            </w:r>
          </w:p>
        </w:tc>
        <w:tc>
          <w:tcPr>
            <w:tcW w:type="dxa" w:w="1100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10856 </w:t>
            </w:r>
          </w:p>
        </w:tc>
        <w:tc>
          <w:tcPr>
            <w:tcW w:type="dxa" w:w="1166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277263 </w:t>
            </w:r>
          </w:p>
        </w:tc>
        <w:tc>
          <w:tcPr>
            <w:tcW w:type="dxa" w:w="1020"/>
            <w:tcBorders>
              <w:start w:sz="4.0" w:val="single" w:color="#7F007F"/>
              <w:top w:sz="3.199999999999818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80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25.5 </w:t>
            </w:r>
          </w:p>
        </w:tc>
        <w:tc>
          <w:tcPr>
            <w:tcW w:type="dxa" w:w="1266"/>
            <w:tcBorders>
              <w:start w:sz="4.0" w:val="single" w:color="#7F007F"/>
              <w:top w:sz="3.199999999999818" w:val="single" w:color="#7F007F"/>
              <w:end w:sz="3.200000000000273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30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113697 </w:t>
            </w:r>
          </w:p>
        </w:tc>
        <w:tc>
          <w:tcPr>
            <w:tcW w:type="dxa" w:w="952"/>
            <w:tcBorders>
              <w:start w:sz="3.200000000000273" w:val="single" w:color="#7F007F"/>
              <w:top w:sz="3.199999999999818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4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10.5 </w:t>
            </w:r>
          </w:p>
        </w:tc>
        <w:tc>
          <w:tcPr>
            <w:tcW w:type="dxa" w:w="1194"/>
            <w:tcBorders>
              <w:start w:sz="3.199999999999818" w:val="single" w:color="#7F007F"/>
              <w:top w:sz="3.199999999999818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1.6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39. </w:t>
            </w:r>
          </w:p>
        </w:tc>
        <w:tc>
          <w:tcPr>
            <w:tcW w:type="dxa" w:w="850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2005 </w:t>
            </w:r>
          </w:p>
        </w:tc>
        <w:tc>
          <w:tcPr>
            <w:tcW w:type="dxa" w:w="1100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11028 </w:t>
            </w:r>
          </w:p>
        </w:tc>
        <w:tc>
          <w:tcPr>
            <w:tcW w:type="dxa" w:w="1166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294175 </w:t>
            </w:r>
          </w:p>
        </w:tc>
        <w:tc>
          <w:tcPr>
            <w:tcW w:type="dxa" w:w="1020"/>
            <w:tcBorders>
              <w:start w:sz="4.0" w:val="single" w:color="#7F007F"/>
              <w:top w:sz="3.199999999999818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280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26.7 </w:t>
            </w:r>
          </w:p>
        </w:tc>
        <w:tc>
          <w:tcPr>
            <w:tcW w:type="dxa" w:w="1266"/>
            <w:tcBorders>
              <w:start w:sz="4.0" w:val="single" w:color="#7F007F"/>
              <w:top w:sz="3.199999999999818" w:val="single" w:color="#7F007F"/>
              <w:end w:sz="3.200000000000273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30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113914 </w:t>
            </w:r>
          </w:p>
        </w:tc>
        <w:tc>
          <w:tcPr>
            <w:tcW w:type="dxa" w:w="952"/>
            <w:tcBorders>
              <w:start w:sz="3.200000000000273" w:val="single" w:color="#7F007F"/>
              <w:top w:sz="3.199999999999818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24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10.3 </w:t>
            </w:r>
          </w:p>
        </w:tc>
        <w:tc>
          <w:tcPr>
            <w:tcW w:type="dxa" w:w="1194"/>
            <w:tcBorders>
              <w:start w:sz="3.199999999999818" w:val="single" w:color="#7F007F"/>
              <w:top w:sz="3.199999999999818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1.6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40. </w:t>
            </w:r>
          </w:p>
        </w:tc>
        <w:tc>
          <w:tcPr>
            <w:tcW w:type="dxa" w:w="850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2006 </w:t>
            </w:r>
          </w:p>
        </w:tc>
        <w:tc>
          <w:tcPr>
            <w:tcW w:type="dxa" w:w="1100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11198 </w:t>
            </w:r>
          </w:p>
        </w:tc>
        <w:tc>
          <w:tcPr>
            <w:tcW w:type="dxa" w:w="1166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314704 </w:t>
            </w:r>
          </w:p>
        </w:tc>
        <w:tc>
          <w:tcPr>
            <w:tcW w:type="dxa" w:w="1020"/>
            <w:tcBorders>
              <w:start w:sz="4.0" w:val="single" w:color="#7F007F"/>
              <w:top w:sz="3.199999999999818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80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28.1 </w:t>
            </w:r>
          </w:p>
        </w:tc>
        <w:tc>
          <w:tcPr>
            <w:tcW w:type="dxa" w:w="1266"/>
            <w:tcBorders>
              <w:start w:sz="4.0" w:val="single" w:color="#7F007F"/>
              <w:top w:sz="3.199999999999818" w:val="single" w:color="#7F007F"/>
              <w:end w:sz="3.200000000000273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30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118112 </w:t>
            </w:r>
          </w:p>
        </w:tc>
        <w:tc>
          <w:tcPr>
            <w:tcW w:type="dxa" w:w="952"/>
            <w:tcBorders>
              <w:start w:sz="3.200000000000273" w:val="single" w:color="#7F007F"/>
              <w:top w:sz="3.199999999999818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4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10.5 </w:t>
            </w:r>
          </w:p>
        </w:tc>
        <w:tc>
          <w:tcPr>
            <w:tcW w:type="dxa" w:w="1194"/>
            <w:tcBorders>
              <w:start w:sz="3.199999999999818" w:val="single" w:color="#7F007F"/>
              <w:top w:sz="3.199999999999818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1.5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2000000000007276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41. </w:t>
            </w:r>
          </w:p>
        </w:tc>
        <w:tc>
          <w:tcPr>
            <w:tcW w:type="dxa" w:w="850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2000000000007276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2007 </w:t>
            </w:r>
          </w:p>
        </w:tc>
        <w:tc>
          <w:tcPr>
            <w:tcW w:type="dxa" w:w="1100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2000000000007276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11366 </w:t>
            </w:r>
          </w:p>
        </w:tc>
        <w:tc>
          <w:tcPr>
            <w:tcW w:type="dxa" w:w="1166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2000000000007276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340794 </w:t>
            </w:r>
          </w:p>
        </w:tc>
        <w:tc>
          <w:tcPr>
            <w:tcW w:type="dxa" w:w="1020"/>
            <w:tcBorders>
              <w:start w:sz="4.0" w:val="single" w:color="#7F007F"/>
              <w:top w:sz="3.199999999999818" w:val="single" w:color="#7F007F"/>
              <w:end w:sz="4.0" w:val="single" w:color="#7F007F"/>
              <w:bottom w:sz="3.2000000000007276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80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30.0 </w:t>
            </w:r>
          </w:p>
        </w:tc>
        <w:tc>
          <w:tcPr>
            <w:tcW w:type="dxa" w:w="1266"/>
            <w:tcBorders>
              <w:start w:sz="4.0" w:val="single" w:color="#7F007F"/>
              <w:top w:sz="3.199999999999818" w:val="single" w:color="#7F007F"/>
              <w:end w:sz="3.200000000000273" w:val="single" w:color="#7F007F"/>
              <w:bottom w:sz="3.2000000000007276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30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122637 </w:t>
            </w:r>
          </w:p>
        </w:tc>
        <w:tc>
          <w:tcPr>
            <w:tcW w:type="dxa" w:w="952"/>
            <w:tcBorders>
              <w:start w:sz="3.200000000000273" w:val="single" w:color="#7F007F"/>
              <w:top w:sz="3.199999999999818" w:val="single" w:color="#7F007F"/>
              <w:end w:sz="3.199999999999818" w:val="single" w:color="#7F007F"/>
              <w:bottom w:sz="3.2000000000007276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4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10.8 </w:t>
            </w:r>
          </w:p>
        </w:tc>
        <w:tc>
          <w:tcPr>
            <w:tcW w:type="dxa" w:w="1194"/>
            <w:tcBorders>
              <w:start w:sz="3.199999999999818" w:val="single" w:color="#7F007F"/>
              <w:top w:sz="3.199999999999818" w:val="single" w:color="#7F007F"/>
              <w:end w:sz="3.199999999999818" w:val="single" w:color="#7F007F"/>
              <w:bottom w:sz="3.2000000000007276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1.5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3.2000000000007276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42. </w:t>
            </w:r>
          </w:p>
        </w:tc>
        <w:tc>
          <w:tcPr>
            <w:tcW w:type="dxa" w:w="850"/>
            <w:tcBorders>
              <w:start w:sz="3.2000000000000455" w:val="single" w:color="#7F007F"/>
              <w:top w:sz="3.2000000000007276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2008 </w:t>
            </w:r>
          </w:p>
        </w:tc>
        <w:tc>
          <w:tcPr>
            <w:tcW w:type="dxa" w:w="1100"/>
            <w:tcBorders>
              <w:start w:sz="4.0" w:val="single" w:color="#7F007F"/>
              <w:top w:sz="3.2000000000007276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11531 </w:t>
            </w:r>
          </w:p>
        </w:tc>
        <w:tc>
          <w:tcPr>
            <w:tcW w:type="dxa" w:w="1166"/>
            <w:tcBorders>
              <w:start w:sz="3.2000000000000455" w:val="single" w:color="#7F007F"/>
              <w:top w:sz="3.2000000000007276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342309 </w:t>
            </w:r>
          </w:p>
        </w:tc>
        <w:tc>
          <w:tcPr>
            <w:tcW w:type="dxa" w:w="1020"/>
            <w:tcBorders>
              <w:start w:sz="4.0" w:val="single" w:color="#7F007F"/>
              <w:top w:sz="3.2000000000007276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280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29.7 </w:t>
            </w:r>
          </w:p>
        </w:tc>
        <w:tc>
          <w:tcPr>
            <w:tcW w:type="dxa" w:w="1266"/>
            <w:tcBorders>
              <w:start w:sz="4.0" w:val="single" w:color="#7F007F"/>
              <w:top w:sz="3.2000000000007276" w:val="single" w:color="#7F007F"/>
              <w:end w:sz="3.200000000000273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30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125017 </w:t>
            </w:r>
          </w:p>
        </w:tc>
        <w:tc>
          <w:tcPr>
            <w:tcW w:type="dxa" w:w="952"/>
            <w:tcBorders>
              <w:start w:sz="3.200000000000273" w:val="single" w:color="#7F007F"/>
              <w:top w:sz="3.2000000000007276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24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10.8 </w:t>
            </w:r>
          </w:p>
        </w:tc>
        <w:tc>
          <w:tcPr>
            <w:tcW w:type="dxa" w:w="1194"/>
            <w:tcBorders>
              <w:start w:sz="3.199999999999818" w:val="single" w:color="#7F007F"/>
              <w:top w:sz="3.2000000000007276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1.4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43. </w:t>
            </w:r>
          </w:p>
        </w:tc>
        <w:tc>
          <w:tcPr>
            <w:tcW w:type="dxa" w:w="850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2009 </w:t>
            </w:r>
          </w:p>
        </w:tc>
        <w:tc>
          <w:tcPr>
            <w:tcW w:type="dxa" w:w="1100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11694 </w:t>
            </w:r>
          </w:p>
        </w:tc>
        <w:tc>
          <w:tcPr>
            <w:tcW w:type="dxa" w:w="1166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5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357021 </w:t>
            </w:r>
          </w:p>
        </w:tc>
        <w:tc>
          <w:tcPr>
            <w:tcW w:type="dxa" w:w="1020"/>
            <w:tcBorders>
              <w:start w:sz="4.0" w:val="single" w:color="#7F007F"/>
              <w:top w:sz="3.199999999999818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80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30.5 </w:t>
            </w:r>
          </w:p>
        </w:tc>
        <w:tc>
          <w:tcPr>
            <w:tcW w:type="dxa" w:w="1266"/>
            <w:tcBorders>
              <w:start w:sz="4.0" w:val="single" w:color="#7F007F"/>
              <w:top w:sz="3.199999999999818" w:val="single" w:color="#7F007F"/>
              <w:end w:sz="3.200000000000273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30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127151 </w:t>
            </w:r>
          </w:p>
        </w:tc>
        <w:tc>
          <w:tcPr>
            <w:tcW w:type="dxa" w:w="952"/>
            <w:tcBorders>
              <w:start w:sz="3.200000000000273" w:val="single" w:color="#7F007F"/>
              <w:top w:sz="3.199999999999818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4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10.9 </w:t>
            </w:r>
          </w:p>
        </w:tc>
        <w:tc>
          <w:tcPr>
            <w:tcW w:type="dxa" w:w="1194"/>
            <w:tcBorders>
              <w:start w:sz="3.199999999999818" w:val="single" w:color="#7F007F"/>
              <w:top w:sz="3.199999999999818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1.4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44. </w:t>
            </w:r>
          </w:p>
        </w:tc>
        <w:tc>
          <w:tcPr>
            <w:tcW w:type="dxa" w:w="850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2010 </w:t>
            </w:r>
          </w:p>
        </w:tc>
        <w:tc>
          <w:tcPr>
            <w:tcW w:type="dxa" w:w="1100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11858 </w:t>
            </w:r>
          </w:p>
        </w:tc>
        <w:tc>
          <w:tcPr>
            <w:tcW w:type="dxa" w:w="1166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384649 </w:t>
            </w:r>
          </w:p>
        </w:tc>
        <w:tc>
          <w:tcPr>
            <w:tcW w:type="dxa" w:w="1020"/>
            <w:tcBorders>
              <w:start w:sz="4.0" w:val="single" w:color="#7F007F"/>
              <w:top w:sz="3.199999999999818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280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32.4 </w:t>
            </w:r>
          </w:p>
        </w:tc>
        <w:tc>
          <w:tcPr>
            <w:tcW w:type="dxa" w:w="1266"/>
            <w:tcBorders>
              <w:start w:sz="4.0" w:val="single" w:color="#7F007F"/>
              <w:top w:sz="3.199999999999818" w:val="single" w:color="#7F007F"/>
              <w:end w:sz="3.200000000000273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30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134599 </w:t>
            </w:r>
          </w:p>
        </w:tc>
        <w:tc>
          <w:tcPr>
            <w:tcW w:type="dxa" w:w="952"/>
            <w:tcBorders>
              <w:start w:sz="3.200000000000273" w:val="single" w:color="#7F007F"/>
              <w:top w:sz="3.199999999999818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24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11.4 </w:t>
            </w:r>
          </w:p>
        </w:tc>
        <w:tc>
          <w:tcPr>
            <w:tcW w:type="dxa" w:w="1194"/>
            <w:tcBorders>
              <w:start w:sz="3.199999999999818" w:val="single" w:color="#7F007F"/>
              <w:top w:sz="3.199999999999818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1.4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45. </w:t>
            </w:r>
          </w:p>
        </w:tc>
        <w:tc>
          <w:tcPr>
            <w:tcW w:type="dxa" w:w="850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2011 </w:t>
            </w:r>
          </w:p>
        </w:tc>
        <w:tc>
          <w:tcPr>
            <w:tcW w:type="dxa" w:w="1100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12102 </w:t>
            </w:r>
          </w:p>
        </w:tc>
        <w:tc>
          <w:tcPr>
            <w:tcW w:type="dxa" w:w="1166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390884 </w:t>
            </w:r>
          </w:p>
        </w:tc>
        <w:tc>
          <w:tcPr>
            <w:tcW w:type="dxa" w:w="1020"/>
            <w:tcBorders>
              <w:start w:sz="4.0" w:val="single" w:color="#7F007F"/>
              <w:top w:sz="3.199999999999818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80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32.3 </w:t>
            </w:r>
          </w:p>
        </w:tc>
        <w:tc>
          <w:tcPr>
            <w:tcW w:type="dxa" w:w="1266"/>
            <w:tcBorders>
              <w:start w:sz="4.0" w:val="single" w:color="#7F007F"/>
              <w:top w:sz="3.199999999999818" w:val="single" w:color="#7F007F"/>
              <w:end w:sz="3.200000000000273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30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135585 </w:t>
            </w:r>
          </w:p>
        </w:tc>
        <w:tc>
          <w:tcPr>
            <w:tcW w:type="dxa" w:w="952"/>
            <w:tcBorders>
              <w:start w:sz="3.200000000000273" w:val="single" w:color="#7F007F"/>
              <w:top w:sz="3.199999999999818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24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11.2 </w:t>
            </w:r>
          </w:p>
        </w:tc>
        <w:tc>
          <w:tcPr>
            <w:tcW w:type="dxa" w:w="1194"/>
            <w:tcBorders>
              <w:start w:sz="3.199999999999818" w:val="single" w:color="#7F007F"/>
              <w:top w:sz="3.199999999999818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2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2.1 </w:t>
            </w:r>
          </w:p>
        </w:tc>
      </w:tr>
      <w:tr>
        <w:trPr>
          <w:trHeight w:hRule="exact" w:val="294"/>
        </w:trPr>
        <w:tc>
          <w:tcPr>
            <w:tcW w:type="dxa" w:w="596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2000000000007276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46. </w:t>
            </w:r>
          </w:p>
        </w:tc>
        <w:tc>
          <w:tcPr>
            <w:tcW w:type="dxa" w:w="850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2000000000007276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2012 </w:t>
            </w:r>
          </w:p>
        </w:tc>
        <w:tc>
          <w:tcPr>
            <w:tcW w:type="dxa" w:w="1100"/>
            <w:tcBorders>
              <w:start w:sz="4.0" w:val="single" w:color="#7F007F"/>
              <w:top w:sz="3.199999999999818" w:val="single" w:color="#7F007F"/>
              <w:end w:sz="3.2000000000000455" w:val="single" w:color="#7F007F"/>
              <w:bottom w:sz="3.2000000000007276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12134 </w:t>
            </w:r>
          </w:p>
        </w:tc>
        <w:tc>
          <w:tcPr>
            <w:tcW w:type="dxa" w:w="1166"/>
            <w:tcBorders>
              <w:start w:sz="3.2000000000000455" w:val="single" w:color="#7F007F"/>
              <w:top w:sz="3.199999999999818" w:val="single" w:color="#7F007F"/>
              <w:end w:sz="4.0" w:val="single" w:color="#7F007F"/>
              <w:bottom w:sz="3.2000000000007276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394982 </w:t>
            </w:r>
          </w:p>
        </w:tc>
        <w:tc>
          <w:tcPr>
            <w:tcW w:type="dxa" w:w="1020"/>
            <w:tcBorders>
              <w:start w:sz="4.0" w:val="single" w:color="#7F007F"/>
              <w:top w:sz="3.199999999999818" w:val="single" w:color="#7F007F"/>
              <w:end w:sz="4.0" w:val="single" w:color="#7F007F"/>
              <w:bottom w:sz="3.2000000000007276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280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32.6 </w:t>
            </w:r>
          </w:p>
        </w:tc>
        <w:tc>
          <w:tcPr>
            <w:tcW w:type="dxa" w:w="1266"/>
            <w:tcBorders>
              <w:start w:sz="4.0" w:val="single" w:color="#7F007F"/>
              <w:top w:sz="3.199999999999818" w:val="single" w:color="#7F007F"/>
              <w:end w:sz="3.200000000000273" w:val="single" w:color="#7F007F"/>
              <w:bottom w:sz="3.2000000000007276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30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135445 </w:t>
            </w:r>
          </w:p>
        </w:tc>
        <w:tc>
          <w:tcPr>
            <w:tcW w:type="dxa" w:w="952"/>
            <w:tcBorders>
              <w:start w:sz="3.200000000000273" w:val="single" w:color="#7F007F"/>
              <w:top w:sz="3.199999999999818" w:val="single" w:color="#7F007F"/>
              <w:end w:sz="3.199999999999818" w:val="single" w:color="#7F007F"/>
              <w:bottom w:sz="3.2000000000007276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24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11.2 </w:t>
            </w:r>
          </w:p>
        </w:tc>
        <w:tc>
          <w:tcPr>
            <w:tcW w:type="dxa" w:w="1194"/>
            <w:tcBorders>
              <w:start w:sz="3.199999999999818" w:val="single" w:color="#7F007F"/>
              <w:top w:sz="3.199999999999818" w:val="single" w:color="#7F007F"/>
              <w:end w:sz="3.199999999999818" w:val="single" w:color="#7F007F"/>
              <w:bottom w:sz="3.2000000000007276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1.0 </w:t>
            </w:r>
          </w:p>
        </w:tc>
      </w:tr>
      <w:tr>
        <w:trPr>
          <w:trHeight w:hRule="exact" w:val="303"/>
        </w:trPr>
        <w:tc>
          <w:tcPr>
            <w:tcW w:type="dxa" w:w="596"/>
            <w:tcBorders>
              <w:start w:sz="4.0" w:val="single" w:color="#7F007F"/>
              <w:top w:sz="3.2000000000007276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47. </w:t>
            </w:r>
          </w:p>
        </w:tc>
        <w:tc>
          <w:tcPr>
            <w:tcW w:type="dxa" w:w="850"/>
            <w:tcBorders>
              <w:start w:sz="3.2000000000000455" w:val="single" w:color="#7F007F"/>
              <w:top w:sz="3.2000000000007276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2013 </w:t>
            </w:r>
          </w:p>
        </w:tc>
        <w:tc>
          <w:tcPr>
            <w:tcW w:type="dxa" w:w="1100"/>
            <w:tcBorders>
              <w:start w:sz="4.0" w:val="single" w:color="#7F007F"/>
              <w:top w:sz="3.2000000000007276" w:val="single" w:color="#7F007F"/>
              <w:end w:sz="3.2000000000000455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12288 </w:t>
            </w:r>
          </w:p>
        </w:tc>
        <w:tc>
          <w:tcPr>
            <w:tcW w:type="dxa" w:w="1166"/>
            <w:tcBorders>
              <w:start w:sz="3.2000000000000455" w:val="single" w:color="#7F007F"/>
              <w:top w:sz="3.2000000000007276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0" w:firstLine="0"/>
              <w:jc w:val="center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400517 </w:t>
            </w:r>
          </w:p>
        </w:tc>
        <w:tc>
          <w:tcPr>
            <w:tcW w:type="dxa" w:w="1020"/>
            <w:tcBorders>
              <w:start w:sz="4.0" w:val="single" w:color="#7F007F"/>
              <w:top w:sz="3.2000000000007276" w:val="single" w:color="#7F007F"/>
              <w:end w:sz="4.0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280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32.6 </w:t>
            </w:r>
          </w:p>
        </w:tc>
        <w:tc>
          <w:tcPr>
            <w:tcW w:type="dxa" w:w="1266"/>
            <w:tcBorders>
              <w:start w:sz="4.0" w:val="single" w:color="#7F007F"/>
              <w:top w:sz="3.2000000000007276" w:val="single" w:color="#7F007F"/>
              <w:end w:sz="3.200000000000273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30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134799 </w:t>
            </w:r>
          </w:p>
        </w:tc>
        <w:tc>
          <w:tcPr>
            <w:tcW w:type="dxa" w:w="952"/>
            <w:tcBorders>
              <w:start w:sz="3.200000000000273" w:val="single" w:color="#7F007F"/>
              <w:top w:sz="3.2000000000007276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248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11.0 </w:t>
            </w:r>
          </w:p>
        </w:tc>
        <w:tc>
          <w:tcPr>
            <w:tcW w:type="dxa" w:w="1194"/>
            <w:tcBorders>
              <w:start w:sz="3.199999999999818" w:val="single" w:color="#7F007F"/>
              <w:top w:sz="3.2000000000007276" w:val="single" w:color="#7F007F"/>
              <w:end w:sz="3.199999999999818" w:val="single" w:color="#7F007F"/>
              <w:bottom w:sz="3.199999999999818" w:val="single" w:color="#7F007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0" w:after="0"/>
              <w:ind w:left="0" w:right="412" w:firstLine="0"/>
              <w:jc w:val="right"/>
            </w:pPr>
            <w:r>
              <w:rPr>
                <w:rFonts w:ascii="Malgun Gothic" w:hAnsi="Malgun Gothic" w:eastAsia="ArialNarrow"/>
                <w:b w:val="0"/>
                <w:i w:val="0"/>
                <w:color w:val="00007F"/>
                <w:sz w:val="16"/>
              </w:rPr>
              <w:t xml:space="preserve">1.0 </w:t>
            </w:r>
          </w:p>
        </w:tc>
      </w:tr>
    </w:tbl>
    <w:p>
      <w:pPr>
        <w:autoSpaceDN w:val="0"/>
        <w:autoSpaceDE w:val="0"/>
        <w:widowControl/>
        <w:spacing w:line="260" w:lineRule="exact" w:before="12" w:after="0"/>
        <w:ind w:left="0" w:right="4616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19"/>
        </w:rPr>
        <w:t xml:space="preserve">(xx) </w:t>
      </w:r>
    </w:p>
    <w:sectPr w:rsidR="00FC693F" w:rsidRPr="0006063C" w:rsidSect="00034616">
      <w:pgSz w:w="12240" w:h="15840"/>
      <w:pgMar w:top="86" w:right="1440" w:bottom="13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