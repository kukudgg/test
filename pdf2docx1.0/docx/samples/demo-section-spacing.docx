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01700" cy="612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1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008" w:val="left"/>
        </w:tabs>
        <w:autoSpaceDE w:val="0"/>
        <w:widowControl/>
        <w:spacing w:line="332" w:lineRule="exact" w:before="512" w:after="0"/>
        <w:ind w:left="0" w:right="0" w:firstLine="0"/>
        <w:jc w:val="left"/>
      </w:pPr>
      <w:r>
        <w:rPr>
          <w:rFonts w:ascii="Arial" w:hAnsi="Arial" w:eastAsia="Arial"/>
          <w:b/>
          <w:i/>
          <w:color w:val="000000"/>
          <w:sz w:val="24"/>
        </w:rPr>
        <w:t xml:space="preserve">Sample Data File </w:t>
      </w:r>
      <w:r>
        <w:tab/>
      </w:r>
      <w:r>
        <w:rPr>
          <w:rFonts w:ascii="Arial" w:hAnsi="Arial" w:eastAsia="Arial"/>
          <w:b/>
          <w:i/>
          <w:color w:val="000000"/>
          <w:sz w:val="24"/>
        </w:rPr>
        <w:t xml:space="preserve">Sample Bookmark File </w:t>
      </w:r>
    </w:p>
    <w:p>
      <w:pPr>
        <w:autoSpaceDN w:val="0"/>
        <w:tabs>
          <w:tab w:pos="5008" w:val="left"/>
        </w:tabs>
        <w:autoSpaceDE w:val="0"/>
        <w:widowControl/>
        <w:spacing w:line="262" w:lineRule="auto" w:before="70" w:after="0"/>
        <w:ind w:left="0" w:right="72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^reformat trunc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[invoices]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^symbolset WINLATIN1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Invoices by Date=0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trans_date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trans_date=1,A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2000-01-1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[type]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description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Invoices by Item Type=0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Description for item #1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trans_type=1,A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trans_type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[amount]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TYPE1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Invoices by Transaction Amount=0 </w:t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trans_amount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trans_amount=1,D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11.00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^page 1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trans_date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2000-01-2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description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Description for item #2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trans_type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TYPE2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trans_amount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11.00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^page 1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trans_date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2000-01-3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description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Description for item #3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^field trans_type </w:t>
      </w:r>
      <w:r>
        <w:br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>TYPE3</w:t>
      </w:r>
    </w:p>
    <w:p>
      <w:pPr>
        <w:autoSpaceDN w:val="0"/>
        <w:autoSpaceDE w:val="0"/>
        <w:widowControl/>
        <w:spacing w:line="245" w:lineRule="auto" w:before="29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32"/>
        </w:rPr>
        <w:t xml:space="preserve">Note the vertical distance between the first image section and the </w:t>
      </w:r>
      <w:r>
        <w:rPr>
          <w:rFonts w:ascii="Cambria" w:hAnsi="Cambria" w:eastAsia="Cambria"/>
          <w:b/>
          <w:i w:val="0"/>
          <w:color w:val="000000"/>
          <w:sz w:val="32"/>
        </w:rPr>
        <w:t xml:space="preserve">second two-columns section. </w:t>
      </w:r>
    </w:p>
    <w:sectPr w:rsidR="00FC693F" w:rsidRPr="0006063C" w:rsidSect="00034616">
      <w:pgSz w:w="12240" w:h="15840"/>
      <w:pgMar w:top="360" w:right="1414" w:bottom="1440" w:left="1152" w:header="720" w:footer="720" w:gutter="0"/>
      <w:cols w:space="720" w:num="1" w:equalWidth="0">
        <w:col w:w="967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