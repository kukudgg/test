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3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334750" cy="160401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0" cy="16040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80" w:lineRule="exact" w:before="136" w:after="0"/>
        <w:ind w:left="1224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52"/>
        </w:rPr>
        <w:t xml:space="preserve">This is displayed text. Note the OCR-ed text behind </w:t>
      </w:r>
      <w:r>
        <w:rPr>
          <w:rFonts w:ascii="Arial" w:hAnsi="Arial" w:eastAsia="Arial"/>
          <w:b w:val="0"/>
          <w:i w:val="0"/>
          <w:color w:val="000000"/>
          <w:sz w:val="52"/>
        </w:rPr>
        <w:t>the image, which is ignored with default ocr=0.</w:t>
      </w:r>
    </w:p>
    <w:sectPr w:rsidR="00FC693F" w:rsidRPr="0006063C" w:rsidSect="00034616">
      <w:pgSz w:w="17850" w:h="25260"/>
      <w:pgMar w:top="1440" w:right="1440" w:bottom="1440" w:left="1440" w:header="720" w:footer="720" w:gutter="0"/>
      <w:cols w:space="720" w:num="1" w:equalWidth="0">
        <w:col w:w="149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