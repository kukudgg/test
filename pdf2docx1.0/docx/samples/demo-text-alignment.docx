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3120"/>
        <w:gridCol w:w="3120"/>
        <w:gridCol w:w="3120"/>
      </w:tblGrid>
      <w:tr>
        <w:trPr>
          <w:trHeight w:hRule="exact" w:val="630"/>
        </w:trPr>
        <w:tc>
          <w:tcPr>
            <w:tcW w:type="dxa" w:w="279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102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Just one line aligns left </w:t>
            </w:r>
          </w:p>
        </w:tc>
        <w:tc>
          <w:tcPr>
            <w:tcW w:type="dxa" w:w="2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one line aligns center </w:t>
            </w:r>
          </w:p>
        </w:tc>
        <w:tc>
          <w:tcPr>
            <w:tcW w:type="dxa" w:w="198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0" w:after="0"/>
              <w:ind w:left="0" w:right="58" w:firstLine="0"/>
              <w:jc w:val="righ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aligns right </w:t>
            </w:r>
          </w:p>
        </w:tc>
      </w:tr>
      <w:tr>
        <w:trPr>
          <w:trHeight w:hRule="exact" w:val="802"/>
        </w:trPr>
        <w:tc>
          <w:tcPr>
            <w:tcW w:type="dxa" w:w="279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02" w:right="0" w:firstLine="0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Two lines align LEFT and left </w:t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and left. </w:t>
            </w:r>
          </w:p>
        </w:tc>
        <w:tc>
          <w:tcPr>
            <w:tcW w:type="dxa" w:w="28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Two lines align CENTER and </w:t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CENTER </w:t>
            </w:r>
          </w:p>
        </w:tc>
        <w:tc>
          <w:tcPr>
            <w:tcW w:type="dxa" w:w="198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30"/>
        </w:trPr>
        <w:tc>
          <w:tcPr>
            <w:tcW w:type="dxa" w:w="279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4" w:val="left"/>
              </w:tabs>
              <w:autoSpaceDE w:val="0"/>
              <w:widowControl/>
              <w:spacing w:line="245" w:lineRule="auto" w:before="164" w:after="0"/>
              <w:ind w:left="102" w:right="288" w:firstLine="0"/>
              <w:jc w:val="left"/>
            </w:pPr>
            <w:r>
              <w:rPr>
                <w:rFonts w:ascii="Malgun Gothic" w:hAnsi="Malgun Gothic"/>
                <w:sz w:val="16"/>
              </w:rPr>
              <w:tab/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Two lines align LEFT </w:t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with first line indentation. </w:t>
            </w:r>
          </w:p>
        </w:tc>
        <w:tc>
          <w:tcPr>
            <w:tcW w:type="dxa" w:w="28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4" w:after="0"/>
              <w:ind w:left="1152" w:right="288" w:firstLine="0"/>
              <w:jc w:val="center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Two lines look </w:t>
            </w:r>
            <w:r>
              <w:rPr>
                <w:rFonts w:ascii="Malgun Gothic" w:hAnsi="Malgun Gothic"/>
                <w:sz w:val="16"/>
              </w:rPr>
              <w:br/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align but right </w:t>
            </w:r>
          </w:p>
        </w:tc>
        <w:tc>
          <w:tcPr>
            <w:tcW w:type="dxa" w:w="198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10"/>
        </w:trPr>
        <w:tc>
          <w:tcPr>
            <w:tcW w:type="dxa" w:w="279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02" w:right="144" w:firstLine="432"/>
              <w:jc w:val="left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Two lines align left but </w:t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looks like align right and so. </w:t>
            </w:r>
          </w:p>
        </w:tc>
        <w:tc>
          <w:tcPr>
            <w:tcW w:type="dxa" w:w="4864"/>
            <w:gridSpan w:val="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968" w:right="60" w:firstLine="0"/>
              <w:jc w:val="both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Multi-lines in justified alignment mode. </w:t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Yes, this is multi-lines look aligned at both </w:t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sides. Multi-lines in justified alignment </w:t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mode. Yes, this is multi-lines look aligned </w:t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at both sides. </w:t>
            </w:r>
          </w:p>
        </w:tc>
      </w:tr>
      <w:tr>
        <w:trPr>
          <w:trHeight w:hRule="exact" w:val="1712"/>
        </w:trPr>
        <w:tc>
          <w:tcPr>
            <w:tcW w:type="dxa" w:w="7656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4" w:after="0"/>
              <w:ind w:left="1974" w:right="58" w:hanging="1006"/>
              <w:jc w:val="both"/>
            </w:pP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Multi-lines in justified alignment mode with special style: first line hanging. </w:t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Even though not all lines are aligned at both sides, this is </w:t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actually in justified alignment mode. Yes, this is multi-lines in </w:t>
            </w:r>
            <w:r>
              <w:rPr>
                <w:rFonts w:ascii="Malgun Gothic" w:hAnsi="Malgun Gothic" w:eastAsia="Calibri"/>
                <w:b w:val="0"/>
                <w:i w:val="0"/>
                <w:color w:val="000000"/>
                <w:sz w:val="16"/>
              </w:rPr>
              <w:t xml:space="preserve">justified alignment mode. </w:t>
            </w:r>
          </w:p>
        </w:tc>
      </w:tr>
    </w:tbl>
    <w:p>
      <w:pPr>
        <w:autoSpaceDN w:val="0"/>
        <w:autoSpaceDE w:val="0"/>
        <w:widowControl/>
        <w:spacing w:line="197" w:lineRule="auto" w:before="7870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Unrestricted </w:t>
      </w:r>
    </w:p>
    <w:sectPr w:rsidR="00FC693F" w:rsidRPr="0006063C" w:rsidSect="00034616">
      <w:pgSz w:w="12240" w:h="15840"/>
      <w:pgMar w:top="720" w:right="1440" w:bottom="36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