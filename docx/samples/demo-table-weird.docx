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016"/>
        <w:gridCol w:w="3016"/>
        <w:gridCol w:w="3016"/>
      </w:tblGrid>
      <w:tr>
        <w:trPr>
          <w:trHeight w:hRule="exact" w:val="692"/>
        </w:trPr>
        <w:tc>
          <w:tcPr>
            <w:tcW w:type="dxa" w:w="30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4" w:after="0"/>
              <w:ind w:left="0" w:right="1326" w:firstLine="0"/>
              <w:jc w:val="righ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601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8"/>
        </w:trPr>
        <w:tc>
          <w:tcPr>
            <w:tcW w:type="dxa" w:w="30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4" w:after="0"/>
              <w:ind w:left="0" w:right="1326" w:firstLine="0"/>
              <w:jc w:val="righ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30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4" w:after="0"/>
              <w:ind w:left="0" w:right="1340" w:firstLine="0"/>
              <w:jc w:val="righ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x </w:t>
            </w:r>
          </w:p>
        </w:tc>
        <w:tc>
          <w:tcPr>
            <w:tcW w:type="dxa" w:w="3016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92"/>
        </w:trPr>
        <w:tc>
          <w:tcPr>
            <w:tcW w:type="dxa" w:w="30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1326" w:firstLine="0"/>
              <w:jc w:val="righ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30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1336" w:firstLine="0"/>
              <w:jc w:val="righ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y </w:t>
            </w:r>
          </w:p>
        </w:tc>
        <w:tc>
          <w:tcPr>
            <w:tcW w:type="dxa" w:w="300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1312" w:firstLine="0"/>
              <w:jc w:val="righ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A </w:t>
            </w:r>
          </w:p>
        </w:tc>
      </w:tr>
      <w:tr>
        <w:trPr>
          <w:trHeight w:hRule="exact" w:val="688"/>
        </w:trPr>
        <w:tc>
          <w:tcPr>
            <w:tcW w:type="dxa" w:w="30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2" w:after="0"/>
              <w:ind w:left="0" w:right="1326" w:firstLine="0"/>
              <w:jc w:val="righ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30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2" w:after="0"/>
              <w:ind w:left="0" w:right="0" w:firstLine="0"/>
              <w:jc w:val="center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z </w:t>
            </w:r>
          </w:p>
        </w:tc>
        <w:tc>
          <w:tcPr>
            <w:tcW w:type="dxa" w:w="300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2" w:after="0"/>
              <w:ind w:left="0" w:right="1320" w:firstLine="0"/>
              <w:jc w:val="righ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B </w:t>
            </w:r>
          </w:p>
        </w:tc>
      </w:tr>
    </w:tbl>
    <w:p>
      <w:pPr>
        <w:autoSpaceDN w:val="0"/>
        <w:autoSpaceDE w:val="0"/>
        <w:widowControl/>
        <w:spacing w:line="4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016"/>
        <w:gridCol w:w="3016"/>
        <w:gridCol w:w="3016"/>
      </w:tblGrid>
      <w:tr>
        <w:trPr>
          <w:trHeight w:hRule="exact" w:val="690"/>
        </w:trPr>
        <w:tc>
          <w:tcPr>
            <w:tcW w:type="dxa" w:w="30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4" w:after="0"/>
              <w:ind w:left="0" w:right="1326" w:firstLine="0"/>
              <w:jc w:val="righ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6010"/>
            <w:gridSpan w:val="2"/>
            <w:tcBorders>
              <w:start w:sz="4.0" w:val="single" w:color="#000000"/>
              <w:top w:sz="3.2000000000000455" w:val="single" w:color="#000000"/>
              <w:end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4" w:after="0"/>
              <w:ind w:left="0" w:right="0" w:firstLine="0"/>
              <w:jc w:val="center"/>
            </w:pPr>
            <w:r>
              <w:rPr>
                <w:rFonts w:ascii="Malgun Gothic" w:hAnsi="Malgun Gothic" w:eastAsia="Calibri"/>
                <w:b/>
                <w:i w:val="0"/>
                <w:color w:val="000000"/>
                <w:sz w:val="16"/>
              </w:rPr>
              <w:t xml:space="preserve">Looks weird </w:t>
            </w:r>
          </w:p>
        </w:tc>
      </w:tr>
      <w:tr>
        <w:trPr>
          <w:trHeight w:hRule="exact" w:val="692"/>
        </w:trPr>
        <w:tc>
          <w:tcPr>
            <w:tcW w:type="dxa" w:w="30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2" w:after="0"/>
              <w:ind w:left="0" w:right="1326" w:firstLine="0"/>
              <w:jc w:val="righ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30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2" w:after="0"/>
              <w:ind w:left="0" w:right="1340" w:firstLine="0"/>
              <w:jc w:val="righ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x </w:t>
            </w:r>
          </w:p>
        </w:tc>
        <w:tc>
          <w:tcPr>
            <w:tcW w:type="dxa" w:w="3016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8"/>
        </w:trPr>
        <w:tc>
          <w:tcPr>
            <w:tcW w:type="dxa" w:w="30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2" w:after="0"/>
              <w:ind w:left="0" w:right="1326" w:firstLine="0"/>
              <w:jc w:val="righ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30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2" w:after="0"/>
              <w:ind w:left="0" w:right="1336" w:firstLine="0"/>
              <w:jc w:val="righ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y </w:t>
            </w:r>
          </w:p>
        </w:tc>
        <w:tc>
          <w:tcPr>
            <w:tcW w:type="dxa" w:w="300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2" w:after="0"/>
              <w:ind w:left="0" w:right="1312" w:firstLine="0"/>
              <w:jc w:val="righ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A </w:t>
            </w:r>
          </w:p>
        </w:tc>
      </w:tr>
      <w:tr>
        <w:trPr>
          <w:trHeight w:hRule="exact" w:val="672"/>
        </w:trPr>
        <w:tc>
          <w:tcPr>
            <w:tcW w:type="dxa" w:w="30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2" w:after="0"/>
              <w:ind w:left="0" w:right="1326" w:firstLine="0"/>
              <w:jc w:val="righ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30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2" w:after="0"/>
              <w:ind w:left="0" w:right="0" w:firstLine="0"/>
              <w:jc w:val="center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z </w:t>
            </w:r>
          </w:p>
        </w:tc>
        <w:tc>
          <w:tcPr>
            <w:tcW w:type="dxa" w:w="300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2" w:after="0"/>
              <w:ind w:left="0" w:right="1320" w:firstLine="0"/>
              <w:jc w:val="righ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B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720" w:right="1418" w:bottom="1440" w:left="1440" w:header="720" w:footer="720" w:gutter="0"/>
      <w:cols w:space="720" w:num="1" w:equalWidth="0">
        <w:col w:w="904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