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6838" w:h="1190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